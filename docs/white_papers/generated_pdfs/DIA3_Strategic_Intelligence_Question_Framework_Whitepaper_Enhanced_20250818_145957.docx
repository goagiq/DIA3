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rPr>
          <w:i/>
        </w:rP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rPr>
          <w:b/>
        </w:rPr>
        <w:t>17 Specialized AI Agents</w:t>
      </w:r>
      <w:r>
        <w:t xml:space="preserve"> working in coordinated intelligence analysis</w:t>
      </w:r>
    </w:p>
    <w:p>
      <w:pPr>
        <w:pStyle w:val="ListBullet"/>
      </w:pPr>
      <w:r>
        <w:rPr>
          <w:b/>
        </w:rPr>
        <w:t>Monte Carlo Simulation Engine</w:t>
      </w:r>
      <w:r>
        <w:t xml:space="preserve"> with 10,000+ iterations for probabilistic assessment</w:t>
      </w:r>
    </w:p>
    <w:p>
      <w:pPr>
        <w:pStyle w:val="ListBullet"/>
      </w:pPr>
      <w:r>
        <w:rPr>
          <w:b/>
        </w:rPr>
        <w:t>Classical Literature Integration</w:t>
      </w:r>
      <w:r>
        <w:t xml:space="preserve"> leveraging Art of War and historical strategic principles</w:t>
      </w:r>
    </w:p>
    <w:p>
      <w:pPr>
        <w:pStyle w:val="ListBullet"/>
      </w:pPr>
      <w:r>
        <w:rPr>
          <w:b/>
        </w:rPr>
        <w:t>Multi-Domain Analysis</w:t>
      </w:r>
      <w:r>
        <w:t xml:space="preserve"> spanning military, cyber, economic, and political domains</w:t>
      </w:r>
    </w:p>
    <w:p>
      <w:pPr>
        <w:pStyle w:val="ListBullet"/>
      </w:pPr>
      <w:r>
        <w:rPr>
          <w:b/>
        </w:rPr>
        <w:t>Real-time Intelligence Fusion</w:t>
      </w:r>
      <w:r>
        <w:t xml:space="preserve"> from structured and unstructured data sources</w:t>
      </w:r>
    </w:p>
    <w:p>
      <w:pPr>
        <w:pStyle w:val="ListBullet"/>
      </w:pP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p>
    <w:p>
      <w:pPr>
        <w:pStyle w:val="ListBullet"/>
      </w:pPr>
      <w:r>
        <w:t>Leverage 2,500 years of strategic wisdom from classical literature</w:t>
      </w:r>
    </w:p>
    <w:p>
      <w:pPr>
        <w:pStyle w:val="ListBullet"/>
      </w:pPr>
      <w:r>
        <w:t>Generate actionable intelligence with measurable confidence levels</w:t>
      </w:r>
    </w:p>
    <w:p>
      <w:pPr>
        <w:pStyle w:val="ListBullet"/>
      </w:pPr>
      <w:r>
        <w:t>Support decision-making with data-driven recommendations</w:t>
      </w:r>
    </w:p>
    <w:p>
      <w:pPr>
        <w:pStyle w:val="ListBullet"/>
      </w:pP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p>
    <w:p>
      <w:pPr>
        <w:pStyle w:val="ListBullet"/>
      </w:pPr>
      <w:r>
        <w:t>Limited to human cognitive capacity</w:t>
      </w:r>
    </w:p>
    <w:p>
      <w:pPr>
        <w:pStyle w:val="ListBullet"/>
      </w:pPr>
      <w:r>
        <w:t>Subjective confidence assessments</w:t>
      </w:r>
    </w:p>
    <w:p>
      <w:pPr>
        <w:pStyle w:val="ListBullet"/>
      </w:pPr>
      <w:r>
        <w:t>Isolated data sources</w:t>
      </w:r>
    </w:p>
    <w:p>
      <w:pPr>
        <w:pStyle w:val="ListBullet"/>
      </w:pPr>
      <w:r>
        <w:t>Static threat models</w:t>
      </w:r>
    </w:p>
    <w:p/>
    <w:p>
      <w:r>
        <w:rPr>
          <w:b/>
        </w:rPr>
        <w:t>DIA3 Intelligence Analysis:</w:t>
      </w:r>
    </w:p>
    <w:p>
      <w:pPr>
        <w:pStyle w:val="ListBullet"/>
      </w:pPr>
      <w:r>
        <w:t>Multi-dimensional, parallel processing</w:t>
      </w:r>
    </w:p>
    <w:p>
      <w:pPr>
        <w:pStyle w:val="ListBullet"/>
      </w:pPr>
      <w:r>
        <w:t>AI-enhanced cognitive capabilities</w:t>
      </w:r>
    </w:p>
    <w:p>
      <w:pPr>
        <w:pStyle w:val="ListBullet"/>
      </w:pPr>
      <w:r>
        <w:t>Quantified probability distributions</w:t>
      </w:r>
    </w:p>
    <w:p>
      <w:pPr>
        <w:pStyle w:val="ListBullet"/>
      </w:pPr>
      <w:r>
        <w:t>Integrated multi-source fusion</w:t>
      </w:r>
    </w:p>
    <w:p>
      <w:pPr>
        <w:pStyle w:val="ListBullet"/>
      </w:pP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rPr>
          <w:b/>
        </w:rPr>
        <w:t>Monte Carlo Simulation Engine</w:t>
      </w:r>
      <w:r>
        <w:t xml:space="preserve"> - The quantitative backbone providing probabilistic assessment</w:t>
      </w:r>
    </w:p>
    <w:p>
      <w:pPr>
        <w:pStyle w:val="ListBullet"/>
      </w:pPr>
      <w:r>
        <w:rPr>
          <w:b/>
        </w:rPr>
        <w:t>17 Specialized AI Agents</w:t>
      </w:r>
      <w:r>
        <w:t xml:space="preserve"> - Domain experts working in coordinated analysis</w:t>
      </w:r>
    </w:p>
    <w:p>
      <w:pPr>
        <w:pStyle w:val="ListBullet"/>
      </w:pPr>
      <w:r>
        <w:rPr>
          <w:b/>
        </w:rPr>
        <w:t>Vector Database</w:t>
      </w:r>
      <w:r>
        <w:t xml:space="preserve"> - Knowledge repository containing classical literature and intelligence data</w:t>
      </w:r>
    </w:p>
    <w:p>
      <w:pPr>
        <w:pStyle w:val="ListBullet"/>
      </w:pPr>
      <w:r>
        <w:rPr>
          <w:b/>
        </w:rPr>
        <w:t>Knowledge Graph</w:t>
      </w:r>
      <w:r>
        <w:t xml:space="preserve"> - Entity relationship mapping and pattern analysis</w:t>
      </w:r>
    </w:p>
    <w:p>
      <w:pPr>
        <w:pStyle w:val="ListBullet"/>
      </w:pP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212271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122714"/>
                    </a:xfrm>
                    <a:prstGeom prst="rect"/>
                  </pic:spPr>
                </pic:pic>
              </a:graphicData>
            </a:graphic>
          </wp:inline>
        </w:drawing>
      </w:r>
    </w:p>
    <w:p>
      <w:pPr>
        <w:jc w:val="center"/>
      </w:pPr>
      <w:r>
        <w:t>DIA3 System Architecture</w:t>
      </w:r>
    </w:p>
    <w:p/>
    <w:p>
      <w:r>
        <w:t>Narrative: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rPr>
          <w:b/>
        </w:rPr>
        <w:t>Structured Data</w:t>
      </w:r>
      <w:r>
        <w:t>: Databases, spreadsheets, formal reports</w:t>
      </w:r>
    </w:p>
    <w:p>
      <w:pPr>
        <w:pStyle w:val="ListBullet"/>
      </w:pPr>
      <w:r>
        <w:rPr>
          <w:b/>
        </w:rPr>
        <w:t>Unstructured Data</w:t>
      </w:r>
      <w:r>
        <w:t>: Text documents, PDFs, audio recordings, video files</w:t>
      </w:r>
    </w:p>
    <w:p>
      <w:pPr>
        <w:pStyle w:val="ListBullet"/>
      </w:pPr>
      <w:r>
        <w:rPr>
          <w:b/>
        </w:rPr>
        <w:t>Real-time Feeds</w:t>
      </w:r>
      <w:r>
        <w:t>: Open-source intelligence, social media, news sources</w:t>
      </w:r>
    </w:p>
    <w:p>
      <w:pPr>
        <w:pStyle w:val="ListBullet"/>
      </w:pPr>
      <w:r>
        <w:rPr>
          <w:b/>
        </w:rPr>
        <w:t>Historical Archives</w:t>
      </w:r>
      <w:r>
        <w:t>: Classical literature, historical conflict analysis</w:t>
      </w:r>
    </w:p>
    <w:p>
      <w:pPr>
        <w:pStyle w:val="ListBullet"/>
      </w:pP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212738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127380"/>
                    </a:xfrm>
                    <a:prstGeom prst="rect"/>
                  </pic:spPr>
                </pic:pic>
              </a:graphicData>
            </a:graphic>
          </wp:inline>
        </w:drawing>
      </w:r>
    </w:p>
    <w:p>
      <w:pPr>
        <w:jc w:val="center"/>
      </w:pPr>
      <w:r>
        <w:t>Intelligence Question Framework Process</w:t>
      </w:r>
    </w:p>
    <w:p/>
    <w:p>
      <w:r>
        <w:t>Narrative: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rPr>
          <w:b/>
        </w:rPr>
        <w:t>Adversary Intent &amp; Capability Assessment</w:t>
      </w:r>
    </w:p>
    <w:p>
      <w:pPr>
        <w:pStyle w:val="ListBullet"/>
      </w:pPr>
      <w:r>
        <w:rPr>
          <w:b/>
        </w:rPr>
        <w:t>Strategic Risk Assessment</w:t>
      </w:r>
    </w:p>
    <w:p>
      <w:pPr>
        <w:pStyle w:val="ListBullet"/>
      </w:pPr>
      <w:r>
        <w:rPr>
          <w:b/>
        </w:rPr>
        <w:t>Operational Planning &amp; Decision Support</w:t>
      </w:r>
    </w:p>
    <w:p>
      <w:pPr>
        <w:pStyle w:val="ListBullet"/>
      </w:pPr>
      <w:r>
        <w:rPr>
          <w:b/>
        </w:rPr>
        <w:t>Intelligence Fusion &amp; Predictive Analysis</w:t>
      </w:r>
    </w:p>
    <w:p>
      <w:pPr>
        <w:pStyle w:val="ListBullet"/>
      </w:pP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18498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184988"/>
                    </a:xfrm>
                    <a:prstGeom prst="rect"/>
                  </pic:spPr>
                </pic:pic>
              </a:graphicData>
            </a:graphic>
          </wp:inline>
        </w:drawing>
      </w:r>
    </w:p>
    <w:p>
      <w:pPr>
        <w:jc w:val="center"/>
      </w:pPr>
      <w:r>
        <w:t>Framework Categories Overview</w:t>
      </w:r>
    </w:p>
    <w:p/>
    <w:p>
      <w:r>
        <w:t>Narrative: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p>
    <w:p>
      <w:pPr>
        <w:pStyle w:val="ListBullet"/>
      </w:pPr>
      <w:r>
        <w:t>Strategic intent assessment with confidence intervals</w:t>
      </w:r>
    </w:p>
    <w:p>
      <w:pPr>
        <w:pStyle w:val="ListBullet"/>
      </w:pPr>
      <w:r>
        <w:t>Capability vs. intent analysis</w:t>
      </w:r>
    </w:p>
    <w:p>
      <w:pPr>
        <w:pStyle w:val="ListBullet"/>
      </w:pP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754155"/>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754155"/>
                    </a:xfrm>
                    <a:prstGeom prst="rect"/>
                  </pic:spPr>
                </pic:pic>
              </a:graphicData>
            </a:graphic>
          </wp:inline>
        </w:drawing>
      </w:r>
    </w:p>
    <w:p>
      <w:pPr>
        <w:jc w:val="center"/>
      </w:pPr>
      <w:r>
        <w:t>Monte Carlo Simulation Process</w:t>
      </w:r>
    </w:p>
    <w:p/>
    <w:p>
      <w:r>
        <w:t>Narrative: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p>
    <w:p>
      <w:pPr>
        <w:pStyle w:val="ListBullet"/>
      </w:pPr>
      <w:r>
        <w:t>Critical decision point identification</w:t>
      </w:r>
    </w:p>
    <w:p>
      <w:pPr>
        <w:pStyle w:val="ListBullet"/>
      </w:pPr>
      <w:r>
        <w:t>Early warning indicators with confidence levels</w:t>
      </w:r>
    </w:p>
    <w:p>
      <w:pPr>
        <w:pStyle w:val="ListBullet"/>
      </w:pP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39841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3984171"/>
                    </a:xfrm>
                    <a:prstGeom prst="rect"/>
                  </pic:spPr>
                </pic:pic>
              </a:graphicData>
            </a:graphic>
          </wp:inline>
        </w:drawing>
      </w:r>
    </w:p>
    <w:p>
      <w:pPr>
        <w:jc w:val="center"/>
      </w:pPr>
      <w:r>
        <w:t>Threat Evolution Forecasting</w:t>
      </w:r>
    </w:p>
    <w:p/>
    <w:p>
      <w:r>
        <w:t>Narrative: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p>
    <w:p>
      <w:pPr>
        <w:pStyle w:val="ListBullet"/>
      </w:pPr>
      <w:r>
        <w:t>Adversary mindset assessment using psychological profiling</w:t>
      </w:r>
    </w:p>
    <w:p>
      <w:pPr>
        <w:pStyle w:val="ListBullet"/>
      </w:pPr>
      <w:r>
        <w:t>Predictive behavioral modeling with historical validation</w:t>
      </w:r>
    </w:p>
    <w:p>
      <w:pPr>
        <w:pStyle w:val="ListBullet"/>
      </w:pP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76511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765110"/>
                    </a:xfrm>
                    <a:prstGeom prst="rect"/>
                  </pic:spPr>
                </pic:pic>
              </a:graphicData>
            </a:graphic>
          </wp:inline>
        </w:drawing>
      </w:r>
    </w:p>
    <w:p>
      <w:pPr>
        <w:jc w:val="center"/>
      </w:pPr>
      <w:r>
        <w:t>Art of War Integration Framework</w:t>
      </w:r>
    </w:p>
    <w:p/>
    <w:p>
      <w:r>
        <w:t>Narrative: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p>
    <w:p>
      <w:pPr>
        <w:pStyle w:val="ListBullet"/>
      </w:pPr>
      <w:r>
        <w:t>Impact assessment framework with multiple dimensions</w:t>
      </w:r>
    </w:p>
    <w:p>
      <w:pPr>
        <w:pStyle w:val="ListBullet"/>
      </w:pPr>
      <w:r>
        <w:t>Confidence intervals for all predictions</w:t>
      </w:r>
    </w:p>
    <w:p>
      <w:pPr>
        <w:pStyle w:val="ListBullet"/>
      </w:pP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56754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567543"/>
                    </a:xfrm>
                    <a:prstGeom prst="rect"/>
                  </pic:spPr>
                </pic:pic>
              </a:graphicData>
            </a:graphic>
          </wp:inline>
        </w:drawing>
      </w:r>
    </w:p>
    <w:p>
      <w:pPr>
        <w:jc w:val="center"/>
      </w:pPr>
      <w:r>
        <w:t>Risk Timeline Forecasting</w:t>
      </w:r>
    </w:p>
    <w:p/>
    <w:p>
      <w:r>
        <w:t>Narrative: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p>
    <w:p>
      <w:pPr>
        <w:pStyle w:val="ListBullet"/>
      </w:pPr>
      <w:r>
        <w:t>Alternative allocation strategies with performance comparison</w:t>
      </w:r>
    </w:p>
    <w:p>
      <w:pPr>
        <w:pStyle w:val="ListBullet"/>
      </w:pPr>
      <w:r>
        <w:t>Risk-adjusted performance metrics</w:t>
      </w:r>
    </w:p>
    <w:p>
      <w:pPr>
        <w:pStyle w:val="ListBullet"/>
      </w:pP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p>
    <w:p>
      <w:pPr>
        <w:pStyle w:val="ListBullet"/>
      </w:pPr>
      <w:r>
        <w:t>Historical comparison framework with classical literature</w:t>
      </w:r>
    </w:p>
    <w:p>
      <w:pPr>
        <w:pStyle w:val="ListBullet"/>
      </w:pPr>
      <w:r>
        <w:t>Risk mitigation strategies with effectiveness assessment</w:t>
      </w:r>
    </w:p>
    <w:p>
      <w:pPr>
        <w:pStyle w:val="ListBullet"/>
      </w:pP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83975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839755"/>
                    </a:xfrm>
                    <a:prstGeom prst="rect"/>
                  </pic:spPr>
                </pic:pic>
              </a:graphicData>
            </a:graphic>
          </wp:inline>
        </w:drawing>
      </w:r>
    </w:p>
    <w:p>
      <w:pPr>
        <w:jc w:val="center"/>
      </w:pPr>
      <w:r>
        <w:t>Strategic Position Forecasting</w:t>
      </w:r>
    </w:p>
    <w:p/>
    <w:p>
      <w:r>
        <w:t>Narrative: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p>
    <w:p>
      <w:pPr>
        <w:pStyle w:val="ListBullet"/>
      </w:pPr>
      <w:r>
        <w:t>Success probability assessment with confidence intervals</w:t>
      </w:r>
    </w:p>
    <w:p>
      <w:pPr>
        <w:pStyle w:val="ListBullet"/>
      </w:pPr>
      <w:r>
        <w:t>Resource requirement analysis with optimization</w:t>
      </w:r>
    </w:p>
    <w:p>
      <w:pPr>
        <w:pStyle w:val="ListBullet"/>
      </w:pP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p>
    <w:p>
      <w:pPr>
        <w:pStyle w:val="ListBullet"/>
      </w:pPr>
      <w:r>
        <w:t>Historical performance comparison with contextual analysis</w:t>
      </w:r>
    </w:p>
    <w:p>
      <w:pPr>
        <w:pStyle w:val="ListBullet"/>
      </w:pPr>
      <w:r>
        <w:t>Improvement recommendations with implementation guidance</w:t>
      </w:r>
    </w:p>
    <w:p>
      <w:pPr>
        <w:pStyle w:val="ListBullet"/>
      </w:pP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p>
    <w:p>
      <w:pPr>
        <w:pStyle w:val="ListBullet"/>
      </w:pPr>
      <w:r>
        <w:t>Critical path identification with bottleneck analysis</w:t>
      </w:r>
    </w:p>
    <w:p>
      <w:pPr>
        <w:pStyle w:val="ListBullet"/>
      </w:pPr>
      <w:r>
        <w:t>Success probability at each decision node</w:t>
      </w:r>
    </w:p>
    <w:p>
      <w:pPr>
        <w:pStyle w:val="ListBullet"/>
      </w:pP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807098"/>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807098"/>
                    </a:xfrm>
                    <a:prstGeom prst="rect"/>
                  </pic:spPr>
                </pic:pic>
              </a:graphicData>
            </a:graphic>
          </wp:inline>
        </w:drawing>
      </w:r>
    </w:p>
    <w:p>
      <w:pPr>
        <w:jc w:val="center"/>
      </w:pPr>
      <w:r>
        <w:t>Intelligence Fusion Process</w:t>
      </w:r>
    </w:p>
    <w:p/>
    <w:p>
      <w:r>
        <w:t>Narrative: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p>
    <w:p>
      <w:pPr>
        <w:pStyle w:val="ListBullet"/>
      </w:pPr>
      <w:r>
        <w:t>Predictive intelligence forecast with multiple time horizons</w:t>
      </w:r>
    </w:p>
    <w:p>
      <w:pPr>
        <w:pStyle w:val="ListBullet"/>
      </w:pPr>
      <w:r>
        <w:t>Confidence level analysis with uncertainty quantification</w:t>
      </w:r>
    </w:p>
    <w:p>
      <w:pPr>
        <w:pStyle w:val="ListBullet"/>
      </w:pP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334969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3349690"/>
                    </a:xfrm>
                    <a:prstGeom prst="rect"/>
                  </pic:spPr>
                </pic:pic>
              </a:graphicData>
            </a:graphic>
          </wp:inline>
        </w:drawing>
      </w:r>
    </w:p>
    <w:p>
      <w:pPr>
        <w:jc w:val="center"/>
      </w:pPr>
      <w:r>
        <w:t>Predictive Intelligence Forecasting</w:t>
      </w:r>
    </w:p>
    <w:p/>
    <w:p>
      <w:r>
        <w:t>Narrative: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p>
    <w:p>
      <w:pPr>
        <w:pStyle w:val="ListBullet"/>
      </w:pPr>
      <w:r>
        <w:t>Probability of threat materialization with timeline estimates</w:t>
      </w:r>
    </w:p>
    <w:p>
      <w:pPr>
        <w:pStyle w:val="ListBullet"/>
      </w:pPr>
      <w:r>
        <w:t>Response timeline recommendations with resource requirements</w:t>
      </w:r>
    </w:p>
    <w:p>
      <w:pPr>
        <w:pStyle w:val="ListBullet"/>
      </w:pP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p>
    <w:p>
      <w:pPr>
        <w:pStyle w:val="ListBullet"/>
      </w:pPr>
      <w:r>
        <w:t>Collection priority ranking with resource allocation</w:t>
      </w:r>
    </w:p>
    <w:p>
      <w:pPr>
        <w:pStyle w:val="ListBullet"/>
      </w:pPr>
      <w:r>
        <w:t>Impact assessment for each gap with risk quantification</w:t>
      </w:r>
    </w:p>
    <w:p>
      <w:pPr>
        <w:pStyle w:val="ListBullet"/>
      </w:pP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p>
    <w:p>
      <w:pPr>
        <w:pStyle w:val="ListBullet"/>
      </w:pPr>
      <w:r>
        <w:t>Optimal composition recommendations with resource constraints</w:t>
      </w:r>
    </w:p>
    <w:p>
      <w:pPr>
        <w:pStyle w:val="ListBullet"/>
      </w:pPr>
      <w:r>
        <w:t>Success probability assessment with confidence intervals</w:t>
      </w:r>
    </w:p>
    <w:p>
      <w:pPr>
        <w:pStyle w:val="ListBullet"/>
      </w:pP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83509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835090"/>
                    </a:xfrm>
                    <a:prstGeom prst="rect"/>
                  </pic:spPr>
                </pic:pic>
              </a:graphicData>
            </a:graphic>
          </wp:inline>
        </w:drawing>
      </w:r>
    </w:p>
    <w:p>
      <w:pPr>
        <w:jc w:val="center"/>
      </w:pPr>
      <w:r>
        <w:t>Capability Evolution Forecasting</w:t>
      </w:r>
    </w:p>
    <w:p/>
    <w:p>
      <w:r>
        <w:t>Narrative: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p>
    <w:p>
      <w:pPr>
        <w:pStyle w:val="ListBullet"/>
      </w:pPr>
      <w:r>
        <w:t>Investment comparison matrix with risk-adjusted returns</w:t>
      </w:r>
    </w:p>
    <w:p>
      <w:pPr>
        <w:pStyle w:val="ListBullet"/>
      </w:pPr>
      <w:r>
        <w:t>Strategic investment recommendations with implementation roadmaps</w:t>
      </w:r>
    </w:p>
    <w:p>
      <w:pPr>
        <w:pStyle w:val="ListBullet"/>
      </w:pP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2850502"/>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850502"/>
                    </a:xfrm>
                    <a:prstGeom prst="rect"/>
                  </pic:spPr>
                </pic:pic>
              </a:graphicData>
            </a:graphic>
          </wp:inline>
        </w:drawing>
      </w:r>
    </w:p>
    <w:p>
      <w:pPr>
        <w:jc w:val="center"/>
      </w:pPr>
      <w:r>
        <w:t>Technology Adoption Forecasting</w:t>
      </w:r>
    </w:p>
    <w:p/>
    <w:p>
      <w:r>
        <w:t>Narrative: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p>
    <w:p>
      <w:pPr>
        <w:pStyle w:val="ListBullet"/>
      </w:pPr>
      <w:r>
        <w:t>Geographic advantage analysis with terrain and resource assessment</w:t>
      </w:r>
    </w:p>
    <w:p>
      <w:pPr>
        <w:pStyle w:val="ListBullet"/>
      </w:pPr>
      <w:r>
        <w:t>Historical comparison framework with classical literature</w:t>
      </w:r>
    </w:p>
    <w:p>
      <w:pPr>
        <w:pStyle w:val="ListBullet"/>
      </w:pP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751114"/>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751114"/>
                    </a:xfrm>
                    <a:prstGeom prst="rect"/>
                  </pic:spPr>
                </pic:pic>
              </a:graphicData>
            </a:graphic>
          </wp:inline>
        </w:drawing>
      </w:r>
    </w:p>
    <w:p>
      <w:pPr>
        <w:jc w:val="center"/>
      </w:pPr>
      <w:r>
        <w:t>Alliance Dynamics Forecasting</w:t>
      </w:r>
    </w:p>
    <w:p/>
    <w:p>
      <w:r>
        <w:t>Narrative: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10139"/>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10139"/>
                    </a:xfrm>
                    <a:prstGeom prst="rect"/>
                  </pic:spPr>
                </pic:pic>
              </a:graphicData>
            </a:graphic>
          </wp:inline>
        </w:drawing>
      </w:r>
    </w:p>
    <w:p>
      <w:pPr>
        <w:jc w:val="center"/>
      </w:pPr>
      <w:r>
        <w:t>Predictive Analysis Timeline</w:t>
      </w:r>
    </w:p>
    <w:p/>
    <w:p>
      <w:r>
        <w:t>Narrative: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4268755"/>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4268755"/>
                    </a:xfrm>
                    <a:prstGeom prst="rect"/>
                  </pic:spPr>
                </pic:pic>
              </a:graphicData>
            </a:graphic>
          </wp:inline>
        </w:drawing>
      </w:r>
    </w:p>
    <w:p>
      <w:pPr>
        <w:jc w:val="center"/>
      </w:pPr>
      <w:r>
        <w:t>Decision Tree Analysis</w:t>
      </w:r>
    </w:p>
    <w:p/>
    <w:p>
      <w:r>
        <w:t>Narrative: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219269"/>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19269"/>
                    </a:xfrm>
                    <a:prstGeom prst="rect"/>
                  </pic:spPr>
                </pic:pic>
              </a:graphicData>
            </a:graphic>
          </wp:inline>
        </w:drawing>
      </w:r>
    </w:p>
    <w:p>
      <w:pPr>
        <w:jc w:val="center"/>
      </w:pPr>
      <w:r>
        <w:t>Risk Assessment Matrix</w:t>
      </w:r>
    </w:p>
    <w:p/>
    <w:p>
      <w:r>
        <w:t>Narrative: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
              <w:t>Capability</w:t>
            </w:r>
          </w:p>
        </w:tc>
        <w:tc>
          <w:tcPr>
            <w:tcW w:type="dxa" w:w="2160"/>
          </w:tcPr>
          <w:p>
            <w:r/>
            <w:r>
              <w:t>Description</w:t>
            </w:r>
          </w:p>
        </w:tc>
        <w:tc>
          <w:tcPr>
            <w:tcW w:type="dxa" w:w="2160"/>
          </w:tcPr>
          <w:p>
            <w:r/>
            <w:r>
              <w:t>Key Features</w:t>
            </w:r>
          </w:p>
        </w:tc>
        <w:tc>
          <w:tcPr>
            <w:tcW w:type="dxa" w:w="2160"/>
          </w:tcPr>
          <w:p>
            <w:r/>
            <w:r>
              <w:t>Applications</w:t>
            </w:r>
          </w:p>
        </w:tc>
      </w:tr>
      <w:tr>
        <w:tc>
          <w:tcPr>
            <w:tcW w:type="dxa" w:w="2160"/>
          </w:tcPr>
          <w:p>
            <w:r/>
            <w:r>
              <w:rPr>
                <w:b/>
              </w:rPr>
              <w:t>Monte Carlo Simulation</w:t>
            </w:r>
          </w:p>
        </w:tc>
        <w:tc>
          <w:tcPr>
            <w:tcW w:type="dxa" w:w="2160"/>
          </w:tcPr>
          <w:p>
            <w:r/>
            <w:r>
              <w:t>Probabilistic analysis engine</w:t>
            </w:r>
          </w:p>
        </w:tc>
        <w:tc>
          <w:tcPr>
            <w:tcW w:type="dxa" w:w="2160"/>
          </w:tcPr>
          <w:p>
            <w:r/>
            <w:r>
              <w:t>10,000+ iterations, confidence intervals, scenario modeling</w:t>
            </w:r>
          </w:p>
        </w:tc>
        <w:tc>
          <w:tcPr>
            <w:tcW w:type="dxa" w:w="2160"/>
          </w:tcPr>
          <w:p>
            <w:r/>
            <w:r>
              <w:t>Risk assessment, predictive analysis, decision support</w:t>
            </w:r>
          </w:p>
        </w:tc>
      </w:tr>
      <w:tr>
        <w:tc>
          <w:tcPr>
            <w:tcW w:type="dxa" w:w="2160"/>
          </w:tcPr>
          <w:p>
            <w:r/>
            <w:r>
              <w:rPr>
                <w:b/>
              </w:rPr>
              <w:t>17 Specialized AI Agents</w:t>
            </w:r>
          </w:p>
        </w:tc>
        <w:tc>
          <w:tcPr>
            <w:tcW w:type="dxa" w:w="2160"/>
          </w:tcPr>
          <w:p>
            <w:r/>
            <w:r>
              <w:t>Coordinated intelligence analysis</w:t>
            </w:r>
          </w:p>
        </w:tc>
        <w:tc>
          <w:tcPr>
            <w:tcW w:type="dxa" w:w="2160"/>
          </w:tcPr>
          <w:p>
            <w:r/>
            <w:r>
              <w:t>Threat assessment, predictive analytics, pattern recognition</w:t>
            </w:r>
          </w:p>
        </w:tc>
        <w:tc>
          <w:tcPr>
            <w:tcW w:type="dxa" w:w="2160"/>
          </w:tcPr>
          <w:p>
            <w:r/>
            <w:r>
              <w:t>Multi-domain analysis, comprehensive intelligence coverage</w:t>
            </w:r>
          </w:p>
        </w:tc>
      </w:tr>
      <w:tr>
        <w:tc>
          <w:tcPr>
            <w:tcW w:type="dxa" w:w="2160"/>
          </w:tcPr>
          <w:p>
            <w:r/>
            <w:r>
              <w:rPr>
                <w:b/>
              </w:rPr>
              <w:t>Classical Literature Integration</w:t>
            </w:r>
          </w:p>
        </w:tc>
        <w:tc>
          <w:tcPr>
            <w:tcW w:type="dxa" w:w="2160"/>
          </w:tcPr>
          <w:p>
            <w:r/>
            <w:r>
              <w:t>Art of War and historical principles</w:t>
            </w:r>
          </w:p>
        </w:tc>
        <w:tc>
          <w:tcPr>
            <w:tcW w:type="dxa" w:w="2160"/>
          </w:tcPr>
          <w:p>
            <w:r/>
            <w:r>
              <w:t>Five Fundamentals analysis, strategic wisdom application</w:t>
            </w:r>
          </w:p>
        </w:tc>
        <w:tc>
          <w:tcPr>
            <w:tcW w:type="dxa" w:w="2160"/>
          </w:tcPr>
          <w:p>
            <w:r/>
            <w:r>
              <w:t>Adversary analysis, strategic planning, behavioral prediction</w:t>
            </w:r>
          </w:p>
        </w:tc>
      </w:tr>
      <w:tr>
        <w:tc>
          <w:tcPr>
            <w:tcW w:type="dxa" w:w="2160"/>
          </w:tcPr>
          <w:p>
            <w:r/>
            <w:r>
              <w:rPr>
                <w:b/>
              </w:rPr>
              <w:t>Multi-Source Intelligence Fusion</w:t>
            </w:r>
          </w:p>
        </w:tc>
        <w:tc>
          <w:tcPr>
            <w:tcW w:type="dxa" w:w="2160"/>
          </w:tcPr>
          <w:p>
            <w:r/>
            <w:r>
              <w:t>Integrated intelligence processing</w:t>
            </w:r>
          </w:p>
        </w:tc>
        <w:tc>
          <w:tcPr>
            <w:tcW w:type="dxa" w:w="2160"/>
          </w:tcPr>
          <w:p>
            <w:r/>
            <w:r>
              <w:t>HUMINT, SIGINT, OSINT, GEOINT, IMINT, MASINT</w:t>
            </w:r>
          </w:p>
        </w:tc>
        <w:tc>
          <w:tcPr>
            <w:tcW w:type="dxa" w:w="2160"/>
          </w:tcPr>
          <w:p>
            <w:r/>
            <w:r>
              <w:t>Comprehensive threat assessment, predictive intelligence</w:t>
            </w:r>
          </w:p>
        </w:tc>
      </w:tr>
      <w:tr>
        <w:tc>
          <w:tcPr>
            <w:tcW w:type="dxa" w:w="2160"/>
          </w:tcPr>
          <w:p>
            <w:r/>
            <w:r>
              <w:rPr>
                <w:b/>
              </w:rPr>
              <w:t>Vector Database &amp; Knowledge Graph</w:t>
            </w:r>
          </w:p>
        </w:tc>
        <w:tc>
          <w:tcPr>
            <w:tcW w:type="dxa" w:w="2160"/>
          </w:tcPr>
          <w:p>
            <w:r/>
            <w:r>
              <w:t>Knowledge repository and relationship mapping</w:t>
            </w:r>
          </w:p>
        </w:tc>
        <w:tc>
          <w:tcPr>
            <w:tcW w:type="dxa" w:w="2160"/>
          </w:tcPr>
          <w:p>
            <w:r/>
            <w:r>
              <w:t>Classical literature, intelligence data, entity relationships</w:t>
            </w:r>
          </w:p>
        </w:tc>
        <w:tc>
          <w:tcPr>
            <w:tcW w:type="dxa" w:w="2160"/>
          </w:tcPr>
          <w:p>
            <w:r/>
            <w:r>
              <w:t>Pattern analysis, strategic context, historical validation</w:t>
            </w:r>
          </w:p>
        </w:tc>
      </w:tr>
      <w:tr>
        <w:tc>
          <w:tcPr>
            <w:tcW w:type="dxa" w:w="2160"/>
          </w:tcPr>
          <w:p>
            <w:r/>
            <w:r>
              <w:rPr>
                <w:b/>
              </w:rPr>
              <w:t>MCP Tools Integration</w:t>
            </w:r>
          </w:p>
        </w:tc>
        <w:tc>
          <w:tcPr>
            <w:tcW w:type="dxa" w:w="2160"/>
          </w:tcPr>
          <w:p>
            <w:r/>
            <w:r>
              <w:t>25 consolidated analytical tools</w:t>
            </w:r>
          </w:p>
        </w:tc>
        <w:tc>
          <w:tcPr>
            <w:tcW w:type="dxa" w:w="2160"/>
          </w:tcPr>
          <w:p>
            <w:r/>
            <w:r>
              <w:t>API endpoints, specialized analysis capabilities</w:t>
            </w:r>
          </w:p>
        </w:tc>
        <w:tc>
          <w:tcPr>
            <w:tcW w:type="dxa" w:w="2160"/>
          </w:tcPr>
          <w:p>
            <w:r/>
            <w:r>
              <w:t>Flexible integration, comprehensive analysis coverage</w:t>
            </w:r>
          </w:p>
        </w:tc>
      </w:tr>
      <w:tr>
        <w:tc>
          <w:tcPr>
            <w:tcW w:type="dxa" w:w="2160"/>
          </w:tcPr>
          <w:p>
            <w:r/>
            <w:r>
              <w:rPr>
                <w:b/>
              </w:rPr>
              <w:t>Predictive Analytics</w:t>
            </w:r>
          </w:p>
        </w:tc>
        <w:tc>
          <w:tcPr>
            <w:tcW w:type="dxa" w:w="2160"/>
          </w:tcPr>
          <w:p>
            <w:r/>
            <w:r>
              <w:t>Forward-looking intelligence</w:t>
            </w:r>
          </w:p>
        </w:tc>
        <w:tc>
          <w:tcPr>
            <w:tcW w:type="dxa" w:w="2160"/>
          </w:tcPr>
          <w:p>
            <w:r/>
            <w:r>
              <w:t>Scenario forecasting, early warning indicators, trend analysis</w:t>
            </w:r>
          </w:p>
        </w:tc>
        <w:tc>
          <w:tcPr>
            <w:tcW w:type="dxa" w:w="2160"/>
          </w:tcPr>
          <w:p>
            <w:r/>
            <w:r>
              <w:t>Strategic planning, threat anticipation, risk mitigation</w:t>
            </w:r>
          </w:p>
        </w:tc>
      </w:tr>
      <w:tr>
        <w:tc>
          <w:tcPr>
            <w:tcW w:type="dxa" w:w="2160"/>
          </w:tcPr>
          <w:p>
            <w:r/>
            <w:r>
              <w:rPr>
                <w:b/>
              </w:rPr>
              <w:t>Risk Assessment Framework</w:t>
            </w:r>
          </w:p>
        </w:tc>
        <w:tc>
          <w:tcPr>
            <w:tcW w:type="dxa" w:w="2160"/>
          </w:tcPr>
          <w:p>
            <w:r/>
            <w:r>
              <w:t>Systematic risk evaluation</w:t>
            </w:r>
          </w:p>
        </w:tc>
        <w:tc>
          <w:tcPr>
            <w:tcW w:type="dxa" w:w="2160"/>
          </w:tcPr>
          <w:p>
            <w:r/>
            <w:r>
              <w:t>Probability-impact matrices, confidence intervals, mitigation strategies</w:t>
            </w:r>
          </w:p>
        </w:tc>
        <w:tc>
          <w:tcPr>
            <w:tcW w:type="dxa" w:w="2160"/>
          </w:tcPr>
          <w:p>
            <w:r/>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
              <w:t>Category</w:t>
            </w:r>
          </w:p>
        </w:tc>
        <w:tc>
          <w:tcPr>
            <w:tcW w:type="dxa" w:w="2160"/>
          </w:tcPr>
          <w:p>
            <w:r/>
            <w:r>
              <w:t>Focus Area</w:t>
            </w:r>
          </w:p>
        </w:tc>
        <w:tc>
          <w:tcPr>
            <w:tcW w:type="dxa" w:w="2160"/>
          </w:tcPr>
          <w:p>
            <w:r/>
            <w:r>
              <w:t>Key Questions</w:t>
            </w:r>
          </w:p>
        </w:tc>
        <w:tc>
          <w:tcPr>
            <w:tcW w:type="dxa" w:w="2160"/>
          </w:tcPr>
          <w:p>
            <w:r/>
            <w:r>
              <w:t>Intelligence Products</w:t>
            </w:r>
          </w:p>
        </w:tc>
      </w:tr>
      <w:tr>
        <w:tc>
          <w:tcPr>
            <w:tcW w:type="dxa" w:w="2160"/>
          </w:tcPr>
          <w:p>
            <w:r/>
            <w:r>
              <w:rPr>
                <w:b/>
              </w:rPr>
              <w:t>Adversary Intent &amp; Capability</w:t>
            </w:r>
          </w:p>
        </w:tc>
        <w:tc>
          <w:tcPr>
            <w:tcW w:type="dxa" w:w="2160"/>
          </w:tcPr>
          <w:p>
            <w:r/>
            <w:r>
              <w:t>Understanding adversary behavior and capabilities</w:t>
            </w:r>
          </w:p>
        </w:tc>
        <w:tc>
          <w:tcPr>
            <w:tcW w:type="dxa" w:w="2160"/>
          </w:tcPr>
          <w:p>
            <w:r/>
            <w:r>
              <w:t>Decision-making processes, threat evolution, strategic thinking</w:t>
            </w:r>
          </w:p>
        </w:tc>
        <w:tc>
          <w:tcPr>
            <w:tcW w:type="dxa" w:w="2160"/>
          </w:tcPr>
          <w:p>
            <w:r/>
            <w:r>
              <w:t>Adversary assessments, behavioral predictions, capability analysis</w:t>
            </w:r>
          </w:p>
        </w:tc>
      </w:tr>
      <w:tr>
        <w:tc>
          <w:tcPr>
            <w:tcW w:type="dxa" w:w="2160"/>
          </w:tcPr>
          <w:p>
            <w:r/>
            <w:r>
              <w:rPr>
                <w:b/>
              </w:rPr>
              <w:t>Strategic Risk Assessment</w:t>
            </w:r>
          </w:p>
        </w:tc>
        <w:tc>
          <w:tcPr>
            <w:tcW w:type="dxa" w:w="2160"/>
          </w:tcPr>
          <w:p>
            <w:r/>
            <w:r>
              <w:t>Quantifying and prioritizing risks</w:t>
            </w:r>
          </w:p>
        </w:tc>
        <w:tc>
          <w:tcPr>
            <w:tcW w:type="dxa" w:w="2160"/>
          </w:tcPr>
          <w:p>
            <w:r/>
            <w:r>
              <w:t>Multi-scenario analysis, resource allocation, strategic positioning</w:t>
            </w:r>
          </w:p>
        </w:tc>
        <w:tc>
          <w:tcPr>
            <w:tcW w:type="dxa" w:w="2160"/>
          </w:tcPr>
          <w:p>
            <w:r/>
            <w:r>
              <w:t>Risk matrices, vulnerability assessments, mitigation strategies</w:t>
            </w:r>
          </w:p>
        </w:tc>
      </w:tr>
      <w:tr>
        <w:tc>
          <w:tcPr>
            <w:tcW w:type="dxa" w:w="2160"/>
          </w:tcPr>
          <w:p>
            <w:r/>
            <w:r>
              <w:rPr>
                <w:b/>
              </w:rPr>
              <w:t>Operational Planning</w:t>
            </w:r>
          </w:p>
        </w:tc>
        <w:tc>
          <w:tcPr>
            <w:tcW w:type="dxa" w:w="2160"/>
          </w:tcPr>
          <w:p>
            <w:r/>
            <w:r>
              <w:t>Translating strategy into operations</w:t>
            </w:r>
          </w:p>
        </w:tc>
        <w:tc>
          <w:tcPr>
            <w:tcW w:type="dxa" w:w="2160"/>
          </w:tcPr>
          <w:p>
            <w:r/>
            <w:r>
              <w:t>Strategy optimization, tactical effectiveness, decision points</w:t>
            </w:r>
          </w:p>
        </w:tc>
        <w:tc>
          <w:tcPr>
            <w:tcW w:type="dxa" w:w="2160"/>
          </w:tcPr>
          <w:p>
            <w:r/>
            <w:r>
              <w:t>Operational plans, effectiveness metrics, decision frameworks</w:t>
            </w:r>
          </w:p>
        </w:tc>
      </w:tr>
      <w:tr>
        <w:tc>
          <w:tcPr>
            <w:tcW w:type="dxa" w:w="2160"/>
          </w:tcPr>
          <w:p>
            <w:r/>
            <w:r>
              <w:rPr>
                <w:b/>
              </w:rPr>
              <w:t>Intelligence Fusion</w:t>
            </w:r>
          </w:p>
        </w:tc>
        <w:tc>
          <w:tcPr>
            <w:tcW w:type="dxa" w:w="2160"/>
          </w:tcPr>
          <w:p>
            <w:r/>
            <w:r>
              <w:t>Integrating multiple intelligence sources</w:t>
            </w:r>
          </w:p>
        </w:tc>
        <w:tc>
          <w:tcPr>
            <w:tcW w:type="dxa" w:w="2160"/>
          </w:tcPr>
          <w:p>
            <w:r/>
            <w:r>
              <w:t>Multi-source correlation, emerging threats, intelligence gaps</w:t>
            </w:r>
          </w:p>
        </w:tc>
        <w:tc>
          <w:tcPr>
            <w:tcW w:type="dxa" w:w="2160"/>
          </w:tcPr>
          <w:p>
            <w:r/>
            <w:r>
              <w:t>Fused intelligence, predictive forecasts, collection recommendations</w:t>
            </w:r>
          </w:p>
        </w:tc>
      </w:tr>
      <w:tr>
        <w:tc>
          <w:tcPr>
            <w:tcW w:type="dxa" w:w="2160"/>
          </w:tcPr>
          <w:p>
            <w:r/>
            <w:r>
              <w:rPr>
                <w:b/>
              </w:rPr>
              <w:t>Strategic Planning</w:t>
            </w:r>
          </w:p>
        </w:tc>
        <w:tc>
          <w:tcPr>
            <w:tcW w:type="dxa" w:w="2160"/>
          </w:tcPr>
          <w:p>
            <w:r/>
            <w:r>
              <w:t>Long-term strategic guidance</w:t>
            </w:r>
          </w:p>
        </w:tc>
        <w:tc>
          <w:tcPr>
            <w:tcW w:type="dxa" w:w="2160"/>
          </w:tcPr>
          <w:p>
            <w:r/>
            <w:r>
              <w:t>Force structure, technology investment, strategic positioning</w:t>
            </w:r>
          </w:p>
        </w:tc>
        <w:tc>
          <w:tcPr>
            <w:tcW w:type="dxa" w:w="2160"/>
          </w:tcPr>
          <w:p>
            <w:r/>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r>
              <w:t>Benefit</w:t>
            </w:r>
          </w:p>
        </w:tc>
        <w:tc>
          <w:tcPr>
            <w:tcW w:type="dxa" w:w="2880"/>
          </w:tcPr>
          <w:p>
            <w:r/>
            <w:r>
              <w:t>Description</w:t>
            </w:r>
          </w:p>
        </w:tc>
        <w:tc>
          <w:tcPr>
            <w:tcW w:type="dxa" w:w="2880"/>
          </w:tcPr>
          <w:p>
            <w:r/>
            <w:r>
              <w:t>Impact</w:t>
            </w:r>
          </w:p>
        </w:tc>
      </w:tr>
      <w:tr>
        <w:tc>
          <w:tcPr>
            <w:tcW w:type="dxa" w:w="2880"/>
          </w:tcPr>
          <w:p>
            <w:r/>
            <w:r>
              <w:rPr>
                <w:b/>
              </w:rPr>
              <w:t>Quantified Uncertainty</w:t>
            </w:r>
          </w:p>
        </w:tc>
        <w:tc>
          <w:tcPr>
            <w:tcW w:type="dxa" w:w="2880"/>
          </w:tcPr>
          <w:p>
            <w:r/>
            <w:r>
              <w:t>All predictions include confidence intervals and probability distributions</w:t>
            </w:r>
          </w:p>
        </w:tc>
        <w:tc>
          <w:tcPr>
            <w:tcW w:type="dxa" w:w="2880"/>
          </w:tcPr>
          <w:p>
            <w:r/>
            <w:r>
              <w:t>Improved decision-making with understanding of risk and uncertainty</w:t>
            </w:r>
          </w:p>
        </w:tc>
      </w:tr>
      <w:tr>
        <w:tc>
          <w:tcPr>
            <w:tcW w:type="dxa" w:w="2880"/>
          </w:tcPr>
          <w:p>
            <w:r/>
            <w:r>
              <w:rPr>
                <w:b/>
              </w:rPr>
              <w:t>Comprehensive Coverage</w:t>
            </w:r>
          </w:p>
        </w:tc>
        <w:tc>
          <w:tcPr>
            <w:tcW w:type="dxa" w:w="2880"/>
          </w:tcPr>
          <w:p>
            <w:r/>
            <w:r>
              <w:t>Multi-domain analysis covering all aspects of intelligence requirements</w:t>
            </w:r>
          </w:p>
        </w:tc>
        <w:tc>
          <w:tcPr>
            <w:tcW w:type="dxa" w:w="2880"/>
          </w:tcPr>
          <w:p>
            <w:r/>
            <w:r>
              <w:t>Complete intelligence picture with no gaps or blind spots</w:t>
            </w:r>
          </w:p>
        </w:tc>
      </w:tr>
      <w:tr>
        <w:tc>
          <w:tcPr>
            <w:tcW w:type="dxa" w:w="2880"/>
          </w:tcPr>
          <w:p>
            <w:r/>
            <w:r>
              <w:rPr>
                <w:b/>
              </w:rPr>
              <w:t>Historical Validation</w:t>
            </w:r>
          </w:p>
        </w:tc>
        <w:tc>
          <w:tcPr>
            <w:tcW w:type="dxa" w:w="2880"/>
          </w:tcPr>
          <w:p>
            <w:r/>
            <w:r>
              <w:t>Classical literature and historical analysis provide context and validation</w:t>
            </w:r>
          </w:p>
        </w:tc>
        <w:tc>
          <w:tcPr>
            <w:tcW w:type="dxa" w:w="2880"/>
          </w:tcPr>
          <w:p>
            <w:r/>
            <w:r>
              <w:t>Robust analysis grounded in proven strategic principles</w:t>
            </w:r>
          </w:p>
        </w:tc>
      </w:tr>
      <w:tr>
        <w:tc>
          <w:tcPr>
            <w:tcW w:type="dxa" w:w="2880"/>
          </w:tcPr>
          <w:p>
            <w:r/>
            <w:r>
              <w:rPr>
                <w:b/>
              </w:rPr>
              <w:t>Actionable Intelligence</w:t>
            </w:r>
          </w:p>
        </w:tc>
        <w:tc>
          <w:tcPr>
            <w:tcW w:type="dxa" w:w="2880"/>
          </w:tcPr>
          <w:p>
            <w:r/>
            <w:r>
              <w:t>All outputs include specific recommendations and implementation guidance</w:t>
            </w:r>
          </w:p>
        </w:tc>
        <w:tc>
          <w:tcPr>
            <w:tcW w:type="dxa" w:w="2880"/>
          </w:tcPr>
          <w:p>
            <w:r/>
            <w:r>
              <w:t>Direct support for decision-making and operational planning</w:t>
            </w:r>
          </w:p>
        </w:tc>
      </w:tr>
      <w:tr>
        <w:tc>
          <w:tcPr>
            <w:tcW w:type="dxa" w:w="2880"/>
          </w:tcPr>
          <w:p>
            <w:r/>
            <w:r>
              <w:rPr>
                <w:b/>
              </w:rPr>
              <w:t>Scalable Framework</w:t>
            </w:r>
          </w:p>
        </w:tc>
        <w:tc>
          <w:tcPr>
            <w:tcW w:type="dxa" w:w="2880"/>
          </w:tcPr>
          <w:p>
            <w:r/>
            <w:r>
              <w:t>Flexible system that adapts to different intelligence requirements</w:t>
            </w:r>
          </w:p>
        </w:tc>
        <w:tc>
          <w:tcPr>
            <w:tcW w:type="dxa" w:w="2880"/>
          </w:tcPr>
          <w:p>
            <w:r/>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t>Narrative: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p>
    <w:p>
      <w:pPr>
        <w:pStyle w:val="ListBullet"/>
      </w:pPr>
      <w:r>
        <w:t>AI agent development and training: $300,000 - $600,000</w:t>
      </w:r>
    </w:p>
    <w:p>
      <w:pPr>
        <w:pStyle w:val="ListBullet"/>
      </w:pPr>
      <w:r>
        <w:t>Monte Carlo simulation engine development: $200,000 - $400,000</w:t>
      </w:r>
    </w:p>
    <w:p>
      <w:pPr>
        <w:pStyle w:val="ListBullet"/>
      </w:pPr>
      <w:r>
        <w:t>Knowledge graph and vector database implementation: $150,000 - $300,000</w:t>
      </w:r>
    </w:p>
    <w:p>
      <w:pPr>
        <w:pStyle w:val="ListBullet"/>
      </w:pPr>
      <w:r>
        <w:t>API and MCP tools integration: $100,000 - $200,000</w:t>
      </w:r>
    </w:p>
    <w:p/>
    <w:p>
      <w:r>
        <w:rPr>
          <w:b/>
        </w:rPr>
        <w:t>Infrastructure Setup</w:t>
      </w:r>
    </w:p>
    <w:p>
      <w:pPr>
        <w:pStyle w:val="ListBullet"/>
      </w:pPr>
      <w:r>
        <w:t>High-performance computing infrastructure: $200,000 - $500,000</w:t>
      </w:r>
    </w:p>
    <w:p>
      <w:pPr>
        <w:pStyle w:val="ListBullet"/>
      </w:pPr>
      <w:r>
        <w:t>Cloud infrastructure and deployment: $100,000 - $300,000</w:t>
      </w:r>
    </w:p>
    <w:p>
      <w:pPr>
        <w:pStyle w:val="ListBullet"/>
      </w:pPr>
      <w:r>
        <w:t>Security infrastructure and compliance: $150,000 - $400,000</w:t>
      </w:r>
    </w:p>
    <w:p>
      <w:pPr>
        <w:pStyle w:val="ListBullet"/>
      </w:pPr>
      <w:r>
        <w:t>Data storage and backup systems: $50,000 - $150,000</w:t>
      </w:r>
    </w:p>
    <w:p/>
    <w:p>
      <w:r>
        <w:rPr>
          <w:b/>
        </w:rPr>
        <w:t>Integration and Testing</w:t>
      </w:r>
    </w:p>
    <w:p>
      <w:pPr>
        <w:pStyle w:val="ListBullet"/>
      </w:pPr>
      <w:r>
        <w:t>System integration and testing: $100,000 - $250,000</w:t>
      </w:r>
    </w:p>
    <w:p>
      <w:pPr>
        <w:pStyle w:val="ListBullet"/>
      </w:pPr>
      <w:r>
        <w:t>Performance optimization and tuning: $75,000 - $150,000</w:t>
      </w:r>
    </w:p>
    <w:p>
      <w:pPr>
        <w:pStyle w:val="ListBullet"/>
      </w:pPr>
      <w:r>
        <w:t>Security testing and validation: $50,000 - $100,000</w:t>
      </w:r>
    </w:p>
    <w:p>
      <w:pPr>
        <w:pStyle w:val="ListBullet"/>
      </w:pP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p>
    <w:p>
      <w:pPr>
        <w:pStyle w:val="ListBullet"/>
      </w:pPr>
      <w:r>
        <w:t>AI/ML specialists and data scientists: $300,000 - $600,000 annually</w:t>
      </w:r>
    </w:p>
    <w:p>
      <w:pPr>
        <w:pStyle w:val="ListBullet"/>
      </w:pPr>
      <w:r>
        <w:t>DevOps and infrastructure engineers: $200,000 - $400,000 annually</w:t>
      </w:r>
    </w:p>
    <w:p>
      <w:pPr>
        <w:pStyle w:val="ListBullet"/>
      </w:pPr>
      <w:r>
        <w:t>Security specialists and compliance officers: $150,000 - $300,000 annually</w:t>
      </w:r>
    </w:p>
    <w:p/>
    <w:p>
      <w:r>
        <w:rPr>
          <w:b/>
        </w:rPr>
        <w:t>Intelligence Personnel</w:t>
      </w:r>
    </w:p>
    <w:p>
      <w:pPr>
        <w:pStyle w:val="ListBullet"/>
      </w:pPr>
      <w:r>
        <w:t>Intelligence analysts and subject matter experts: $500,000 - $1,000,000 annually</w:t>
      </w:r>
    </w:p>
    <w:p>
      <w:pPr>
        <w:pStyle w:val="ListBullet"/>
      </w:pPr>
      <w:r>
        <w:t>Intelligence fusion specialists: $200,000 - $400,000 annually</w:t>
      </w:r>
    </w:p>
    <w:p>
      <w:pPr>
        <w:pStyle w:val="ListBullet"/>
      </w:pPr>
      <w:r>
        <w:t>Strategic planners and decision support specialists: $300,000 - $600,000 annually</w:t>
      </w:r>
    </w:p>
    <w:p/>
    <w:p>
      <w:r>
        <w:rPr>
          <w:b/>
        </w:rPr>
        <w:t>Training and Development</w:t>
      </w:r>
    </w:p>
    <w:p>
      <w:pPr>
        <w:pStyle w:val="ListBullet"/>
      </w:pPr>
      <w:r>
        <w:t>Initial system training for all personnel: $100,000 - $200,000</w:t>
      </w:r>
    </w:p>
    <w:p>
      <w:pPr>
        <w:pStyle w:val="ListBullet"/>
      </w:pPr>
      <w:r>
        <w:t>Ongoing professional development: $50,000 - $100,000 annually</w:t>
      </w:r>
    </w:p>
    <w:p>
      <w:pPr>
        <w:pStyle w:val="ListBullet"/>
      </w:pP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p>
    <w:p>
      <w:pPr>
        <w:pStyle w:val="ListBullet"/>
      </w:pPr>
      <w:r>
        <w:t>Data storage and processing: $25,000 - $75,000 monthly</w:t>
      </w:r>
    </w:p>
    <w:p>
      <w:pPr>
        <w:pStyle w:val="ListBullet"/>
      </w:pPr>
      <w:r>
        <w:t>System monitoring and maintenance: $30,000 - $80,000 monthly</w:t>
      </w:r>
    </w:p>
    <w:p>
      <w:pPr>
        <w:pStyle w:val="ListBullet"/>
      </w:pPr>
      <w:r>
        <w:t>Backup and disaster recovery: $15,000 - $40,000 monthly</w:t>
      </w:r>
    </w:p>
    <w:p/>
    <w:p>
      <w:r>
        <w:rPr>
          <w:b/>
        </w:rPr>
        <w:t>Data Acquisition and Management</w:t>
      </w:r>
    </w:p>
    <w:p>
      <w:pPr>
        <w:pStyle w:val="ListBullet"/>
      </w:pPr>
      <w:r>
        <w:t>Intelligence data feeds and sources: $100,000 - $300,000 annually</w:t>
      </w:r>
    </w:p>
    <w:p>
      <w:pPr>
        <w:pStyle w:val="ListBullet"/>
      </w:pPr>
      <w:r>
        <w:t>Data processing and analysis tools: $50,000 - $150,000 annually</w:t>
      </w:r>
    </w:p>
    <w:p>
      <w:pPr>
        <w:pStyle w:val="ListBullet"/>
      </w:pPr>
      <w:r>
        <w:t>Data quality assurance and validation: $25,000 - $75,000 annually</w:t>
      </w:r>
    </w:p>
    <w:p/>
    <w:p>
      <w:r>
        <w:rPr>
          <w:b/>
        </w:rPr>
        <w:t>Software Licenses and Tools</w:t>
      </w:r>
    </w:p>
    <w:p>
      <w:pPr>
        <w:pStyle w:val="ListBullet"/>
      </w:pPr>
      <w:r>
        <w:t>AI/ML platform licenses: $100,000 - $250,000 annually</w:t>
      </w:r>
    </w:p>
    <w:p>
      <w:pPr>
        <w:pStyle w:val="ListBullet"/>
      </w:pPr>
      <w:r>
        <w:t>Analytics and visualization tools: $50,000 - $150,000 annually</w:t>
      </w:r>
    </w:p>
    <w:p>
      <w:pPr>
        <w:pStyle w:val="ListBullet"/>
      </w:pP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p>
    <w:p>
      <w:pPr>
        <w:pStyle w:val="ListBullet"/>
      </w:pPr>
      <w:r>
        <w:t>New capability development: $200,000 - $500,000 annually</w:t>
      </w:r>
    </w:p>
    <w:p>
      <w:pPr>
        <w:pStyle w:val="ListBullet"/>
      </w:pPr>
      <w:r>
        <w:t>Performance optimization and scaling: $75,000 - $200,000 annually</w:t>
      </w:r>
    </w:p>
    <w:p/>
    <w:p>
      <w:r>
        <w:rPr>
          <w:b/>
        </w:rPr>
        <w:t>Research and Development</w:t>
      </w:r>
    </w:p>
    <w:p>
      <w:pPr>
        <w:pStyle w:val="ListBullet"/>
      </w:pPr>
      <w:r>
        <w:t>Advanced analytics research: $150,000 - $350,000 annually</w:t>
      </w:r>
    </w:p>
    <w:p>
      <w:pPr>
        <w:pStyle w:val="ListBullet"/>
      </w:pPr>
      <w:r>
        <w:t>New intelligence methodologies: $100,000 - $250,000 annually</w:t>
      </w:r>
    </w:p>
    <w:p>
      <w:pPr>
        <w:pStyle w:val="ListBullet"/>
      </w:pP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p>
    <w:p>
      <w:pPr>
        <w:pStyle w:val="ListBullet"/>
      </w:pPr>
      <w:r>
        <w:t>Unexpected system requirements: $150,000 - $400,000 annually</w:t>
      </w:r>
    </w:p>
    <w:p>
      <w:pPr>
        <w:pStyle w:val="ListBullet"/>
      </w:pPr>
      <w:r>
        <w:t>Emergency response and crisis management: $100,000 - $300,000 annually</w:t>
      </w:r>
    </w:p>
    <w:p/>
    <w:p>
      <w:r>
        <w:rPr>
          <w:b/>
        </w:rPr>
        <w:t>Insurance and Risk Management</w:t>
      </w:r>
    </w:p>
    <w:p>
      <w:pPr>
        <w:pStyle w:val="ListBullet"/>
      </w:pPr>
      <w:r>
        <w:t>Cybersecurity insurance: $50,000 - $150,000 annually</w:t>
      </w:r>
    </w:p>
    <w:p>
      <w:pPr>
        <w:pStyle w:val="ListBullet"/>
      </w:pPr>
      <w:r>
        <w:t>Professional liability insurance: $25,000 - $75,000 annually</w:t>
      </w:r>
    </w:p>
    <w:p>
      <w:pPr>
        <w:pStyle w:val="ListBullet"/>
      </w:pP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rPr>
          <w:b/>
        </w:rPr>
        <w:t>Total Investment</w:t>
      </w:r>
      <w:r>
        <w:t>: $4,025,000 - $8,100,000</w:t>
      </w:r>
    </w:p>
    <w:p>
      <w:pPr>
        <w:pStyle w:val="ListBullet"/>
      </w:pPr>
      <w:r>
        <w:rPr>
          <w:b/>
        </w:rPr>
        <w:t>Focus Areas</w:t>
      </w:r>
      <w:r>
        <w:t>: System development, infrastructure setup, initial personnel hiring</w:t>
      </w:r>
    </w:p>
    <w:p>
      <w:pPr>
        <w:pStyle w:val="ListBullet"/>
      </w:pPr>
      <w:r>
        <w:rPr>
          <w:b/>
        </w:rPr>
        <w:t>Key Milestones</w:t>
      </w:r>
      <w:r>
        <w:t>: Core system completion, initial testing, personnel training</w:t>
      </w:r>
    </w:p>
    <w:p/>
    <w:p>
      <w:pPr>
        <w:pStyle w:val="Heading4"/>
      </w:pPr>
      <w:r>
        <w:t>Year 2: Implementation and Initial Operations</w:t>
      </w:r>
    </w:p>
    <w:p>
      <w:pPr>
        <w:pStyle w:val="ListBullet"/>
      </w:pPr>
      <w:r>
        <w:rPr>
          <w:b/>
        </w:rPr>
        <w:t>Total Investment</w:t>
      </w:r>
      <w:r>
        <w:t>: $4,595,000 - $9,035,000</w:t>
      </w:r>
    </w:p>
    <w:p>
      <w:pPr>
        <w:pStyle w:val="ListBullet"/>
      </w:pPr>
      <w:r>
        <w:rPr>
          <w:b/>
        </w:rPr>
        <w:t>Focus Areas</w:t>
      </w:r>
      <w:r>
        <w:t>: Full system deployment, operational testing, capability validation</w:t>
      </w:r>
    </w:p>
    <w:p>
      <w:pPr>
        <w:pStyle w:val="ListBullet"/>
      </w:pPr>
      <w:r>
        <w:rPr>
          <w:b/>
        </w:rPr>
        <w:t>Key Milestones</w:t>
      </w:r>
      <w:r>
        <w:t>: Full operational capability, initial intelligence products, performance validation</w:t>
      </w:r>
    </w:p>
    <w:p/>
    <w:p>
      <w:pPr>
        <w:pStyle w:val="Heading4"/>
      </w:pPr>
      <w:r>
        <w:t>Year 3: Optimization and Enhancement</w:t>
      </w:r>
    </w:p>
    <w:p>
      <w:pPr>
        <w:pStyle w:val="ListBullet"/>
      </w:pPr>
      <w:r>
        <w:rPr>
          <w:b/>
        </w:rPr>
        <w:t>Total Investment</w:t>
      </w:r>
      <w:r>
        <w:t>: $4,595,000 - $9,035,000</w:t>
      </w:r>
    </w:p>
    <w:p>
      <w:pPr>
        <w:pStyle w:val="ListBullet"/>
      </w:pPr>
      <w:r>
        <w:rPr>
          <w:b/>
        </w:rPr>
        <w:t>Focus Areas</w:t>
      </w:r>
      <w:r>
        <w:t>: System optimization, capability enhancement, expanded operations</w:t>
      </w:r>
    </w:p>
    <w:p>
      <w:pPr>
        <w:pStyle w:val="ListBullet"/>
      </w:pPr>
      <w:r>
        <w:rPr>
          <w:b/>
        </w:rPr>
        <w:t>Key Milestones</w:t>
      </w:r>
      <w:r>
        <w:t>: Enhanced capabilities, expanded intelligence coverage, performance optimization</w:t>
      </w:r>
    </w:p>
    <w:p/>
    <w:p>
      <w:pPr>
        <w:pStyle w:val="Heading4"/>
      </w:pPr>
      <w:r>
        <w:t>Years 4-5: Sustained Operations and Evolution</w:t>
      </w:r>
    </w:p>
    <w:p>
      <w:pPr>
        <w:pStyle w:val="ListBullet"/>
      </w:pPr>
      <w:r>
        <w:rPr>
          <w:b/>
        </w:rPr>
        <w:t>Annual Investment</w:t>
      </w:r>
      <w:r>
        <w:t>: $4,595,000 - $9,035,000</w:t>
      </w:r>
    </w:p>
    <w:p>
      <w:pPr>
        <w:pStyle w:val="ListBullet"/>
      </w:pPr>
      <w:r>
        <w:rPr>
          <w:b/>
        </w:rPr>
        <w:t>Focus Areas</w:t>
      </w:r>
      <w:r>
        <w:t>: Sustained operations, continuous improvement, technology evolution</w:t>
      </w:r>
    </w:p>
    <w:p>
      <w:pPr>
        <w:pStyle w:val="ListBullet"/>
      </w:pP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rPr>
          <w:b/>
        </w:rPr>
        <w:t>Reduced Manual Analysis Time</w:t>
      </w:r>
      <w:r>
        <w:t>: 60-80% reduction in analysis time</w:t>
      </w:r>
    </w:p>
    <w:p>
      <w:pPr>
        <w:pStyle w:val="ListBullet"/>
      </w:pPr>
      <w:r>
        <w:rPr>
          <w:b/>
        </w:rPr>
        <w:t>Improved Decision Quality</w:t>
      </w:r>
      <w:r>
        <w:t>: 40-60% reduction in decision errors</w:t>
      </w:r>
    </w:p>
    <w:p>
      <w:pPr>
        <w:pStyle w:val="ListBullet"/>
      </w:pPr>
      <w:r>
        <w:rPr>
          <w:b/>
        </w:rPr>
        <w:t>Enhanced Resource Efficiency</w:t>
      </w:r>
      <w:r>
        <w:t>: 30-50% improvement in resource allocation</w:t>
      </w:r>
    </w:p>
    <w:p>
      <w:pPr>
        <w:pStyle w:val="ListBullet"/>
      </w:pPr>
      <w:r>
        <w:rPr>
          <w:b/>
        </w:rPr>
        <w:t>Reduced Intelligence Gaps</w:t>
      </w:r>
      <w:r>
        <w:t>: 70-90% improvement in intelligence coverage</w:t>
      </w:r>
    </w:p>
    <w:p/>
    <w:p>
      <w:pPr>
        <w:pStyle w:val="Heading4"/>
      </w:pPr>
      <w:r>
        <w:t>Strategic Value Creation</w:t>
      </w:r>
    </w:p>
    <w:p>
      <w:pPr>
        <w:pStyle w:val="ListBullet"/>
      </w:pPr>
      <w:r>
        <w:rPr>
          <w:b/>
        </w:rPr>
        <w:t>Improved Strategic Positioning</w:t>
      </w:r>
      <w:r>
        <w:t>: Enhanced competitive advantage and strategic positioning</w:t>
      </w:r>
    </w:p>
    <w:p>
      <w:pPr>
        <w:pStyle w:val="ListBullet"/>
      </w:pPr>
      <w:r>
        <w:rPr>
          <w:b/>
        </w:rPr>
        <w:t>Risk Mitigation</w:t>
      </w:r>
      <w:r>
        <w:t>: Reduced exposure to strategic risks and threats</w:t>
      </w:r>
    </w:p>
    <w:p>
      <w:pPr>
        <w:pStyle w:val="ListBullet"/>
      </w:pPr>
      <w:r>
        <w:rPr>
          <w:b/>
        </w:rPr>
        <w:t>Operational Effectiveness</w:t>
      </w:r>
      <w:r>
        <w:t>: Improved operational planning and execution</w:t>
      </w:r>
    </w:p>
    <w:p>
      <w:pPr>
        <w:pStyle w:val="ListBullet"/>
      </w:pPr>
      <w:r>
        <w:rPr>
          <w:b/>
        </w:rPr>
        <w:t>Intelligence Superiority</w:t>
      </w:r>
      <w:r>
        <w:t>: Enhanced intelligence capabilities and insights</w:t>
      </w:r>
    </w:p>
    <w:p/>
    <w:p>
      <w:pPr>
        <w:pStyle w:val="Heading4"/>
      </w:pPr>
      <w:r>
        <w:t>Quantified Benefits</w:t>
      </w:r>
    </w:p>
    <w:p>
      <w:pPr>
        <w:pStyle w:val="ListBullet"/>
      </w:pPr>
      <w:r>
        <w:rPr>
          <w:b/>
        </w:rPr>
        <w:t>Time Savings</w:t>
      </w:r>
      <w:r>
        <w:t>: $2,000,000 - $5,000,000 annually in analyst time</w:t>
      </w:r>
    </w:p>
    <w:p>
      <w:pPr>
        <w:pStyle w:val="ListBullet"/>
      </w:pPr>
      <w:r>
        <w:rPr>
          <w:b/>
        </w:rPr>
        <w:t>Decision Quality</w:t>
      </w:r>
      <w:r>
        <w:t>: $1,500,000 - $3,500,000 annually in improved outcomes</w:t>
      </w:r>
    </w:p>
    <w:p>
      <w:pPr>
        <w:pStyle w:val="ListBullet"/>
      </w:pPr>
      <w:r>
        <w:rPr>
          <w:b/>
        </w:rPr>
        <w:t>Risk Reduction</w:t>
      </w:r>
      <w:r>
        <w:t>: $1,000,000 - $2,500,000 annually in avoided losses</w:t>
      </w:r>
    </w:p>
    <w:p>
      <w:pPr>
        <w:pStyle w:val="ListBullet"/>
      </w:pP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rPr>
          <w:b/>
        </w:rPr>
        <w:t>Phase 1</w:t>
      </w:r>
      <w:r>
        <w:t>: Core Monte Carlo simulation and basic AI agents</w:t>
      </w:r>
    </w:p>
    <w:p>
      <w:pPr>
        <w:pStyle w:val="ListBullet"/>
      </w:pPr>
      <w:r>
        <w:rPr>
          <w:b/>
        </w:rPr>
        <w:t>Phase 2</w:t>
      </w:r>
      <w:r>
        <w:t>: Advanced AI agents and knowledge graph integration</w:t>
      </w:r>
    </w:p>
    <w:p>
      <w:pPr>
        <w:pStyle w:val="ListBullet"/>
      </w:pPr>
      <w:r>
        <w:rPr>
          <w:b/>
        </w:rPr>
        <w:t>Phase 3</w:t>
      </w:r>
      <w:r>
        <w:t>: Full system capabilities and advanced analytics</w:t>
      </w:r>
    </w:p>
    <w:p>
      <w:pPr>
        <w:pStyle w:val="ListBullet"/>
      </w:pPr>
      <w:r>
        <w:rPr>
          <w:b/>
        </w:rPr>
        <w:t>Phase 4</w:t>
      </w:r>
      <w:r>
        <w:t>: Continuous improvement and capability expansion</w:t>
      </w:r>
    </w:p>
    <w:p/>
    <w:p>
      <w:pPr>
        <w:pStyle w:val="Heading4"/>
      </w:pPr>
      <w:r>
        <w:t>Resource Optimization</w:t>
      </w:r>
    </w:p>
    <w:p>
      <w:pPr>
        <w:pStyle w:val="ListBullet"/>
      </w:pPr>
      <w:r>
        <w:rPr>
          <w:b/>
        </w:rPr>
        <w:t>Cloud-based Infrastructure</w:t>
      </w:r>
      <w:r>
        <w:t>: Leverage cloud services for scalability and cost efficiency</w:t>
      </w:r>
    </w:p>
    <w:p>
      <w:pPr>
        <w:pStyle w:val="ListBullet"/>
      </w:pPr>
      <w:r>
        <w:rPr>
          <w:b/>
        </w:rPr>
        <w:t>Open Source Integration</w:t>
      </w:r>
      <w:r>
        <w:t>: Utilize open source tools where appropriate</w:t>
      </w:r>
    </w:p>
    <w:p>
      <w:pPr>
        <w:pStyle w:val="ListBullet"/>
      </w:pPr>
      <w:r>
        <w:rPr>
          <w:b/>
        </w:rPr>
        <w:t>Shared Resources</w:t>
      </w:r>
      <w:r>
        <w:t>: Implement resource sharing across multiple intelligence functions</w:t>
      </w:r>
    </w:p>
    <w:p>
      <w:pPr>
        <w:pStyle w:val="ListBullet"/>
      </w:pPr>
      <w:r>
        <w:rPr>
          <w:b/>
        </w:rPr>
        <w:t>Automated Operations</w:t>
      </w:r>
      <w:r>
        <w:t>: Maximize automation to reduce operational costs</w:t>
      </w:r>
    </w:p>
    <w:p/>
    <w:p>
      <w:pPr>
        <w:pStyle w:val="Heading4"/>
      </w:pPr>
      <w:r>
        <w:t>Partnership and Collaboration</w:t>
      </w:r>
    </w:p>
    <w:p>
      <w:pPr>
        <w:pStyle w:val="ListBullet"/>
      </w:pPr>
      <w:r>
        <w:rPr>
          <w:b/>
        </w:rPr>
        <w:t>Academic Partnerships</w:t>
      </w:r>
      <w:r>
        <w:t>: Collaborate with universities for research and development</w:t>
      </w:r>
    </w:p>
    <w:p>
      <w:pPr>
        <w:pStyle w:val="ListBullet"/>
      </w:pPr>
      <w:r>
        <w:rPr>
          <w:b/>
        </w:rPr>
        <w:t>Industry Partnerships</w:t>
      </w:r>
      <w:r>
        <w:t>: Partner with technology companies for cost sharing</w:t>
      </w:r>
    </w:p>
    <w:p>
      <w:pPr>
        <w:pStyle w:val="ListBullet"/>
      </w:pPr>
      <w:r>
        <w:rPr>
          <w:b/>
        </w:rPr>
        <w:t>Government Collaboration</w:t>
      </w:r>
      <w:r>
        <w:t>: Share resources with other government agencies</w:t>
      </w:r>
    </w:p>
    <w:p>
      <w:pPr>
        <w:pStyle w:val="ListBullet"/>
      </w:pP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rPr>
          <w:b/>
        </w:rPr>
        <w:t>Cost Performance Index (CPI)</w:t>
      </w:r>
      <w:r>
        <w:t>: Track actual costs versus planned costs</w:t>
      </w:r>
    </w:p>
    <w:p>
      <w:pPr>
        <w:pStyle w:val="ListBullet"/>
      </w:pPr>
      <w:r>
        <w:rPr>
          <w:b/>
        </w:rPr>
        <w:t>Schedule Performance Index (SPI)</w:t>
      </w:r>
      <w:r>
        <w:t>: Monitor project timeline adherence</w:t>
      </w:r>
    </w:p>
    <w:p>
      <w:pPr>
        <w:pStyle w:val="ListBullet"/>
      </w:pPr>
      <w:r>
        <w:rPr>
          <w:b/>
        </w:rPr>
        <w:t>Value Delivery Index (VDI)</w:t>
      </w:r>
      <w:r>
        <w:t>: Measure value creation versus investment</w:t>
      </w:r>
    </w:p>
    <w:p>
      <w:pPr>
        <w:pStyle w:val="ListBullet"/>
      </w:pPr>
      <w:r>
        <w:rPr>
          <w:b/>
        </w:rPr>
        <w:t>Risk Exposure Index (REI)</w:t>
      </w:r>
      <w:r>
        <w:t>: Assess financial risk exposure</w:t>
      </w:r>
    </w:p>
    <w:p/>
    <w:p>
      <w:pPr>
        <w:pStyle w:val="Heading4"/>
      </w:pPr>
      <w:r>
        <w:t>Budget Control Mechanisms</w:t>
      </w:r>
    </w:p>
    <w:p>
      <w:pPr>
        <w:pStyle w:val="ListBullet"/>
      </w:pPr>
      <w:r>
        <w:rPr>
          <w:b/>
        </w:rPr>
        <w:t>Monthly Budget Reviews</w:t>
      </w:r>
      <w:r>
        <w:t>: Regular review of budget performance and variances</w:t>
      </w:r>
    </w:p>
    <w:p>
      <w:pPr>
        <w:pStyle w:val="ListBullet"/>
      </w:pPr>
      <w:r>
        <w:rPr>
          <w:b/>
        </w:rPr>
        <w:t>Quarterly Budget Adjustments</w:t>
      </w:r>
      <w:r>
        <w:t>: Adjust budgets based on performance and requirements</w:t>
      </w:r>
    </w:p>
    <w:p>
      <w:pPr>
        <w:pStyle w:val="ListBullet"/>
      </w:pPr>
      <w:r>
        <w:rPr>
          <w:b/>
        </w:rPr>
        <w:t>Annual Budget Planning</w:t>
      </w:r>
      <w:r>
        <w:t>: Comprehensive budget planning for the following year</w:t>
      </w:r>
    </w:p>
    <w:p>
      <w:pPr>
        <w:pStyle w:val="ListBullet"/>
      </w:pPr>
      <w:r>
        <w:rPr>
          <w:b/>
        </w:rPr>
        <w:t>Continuous Monitoring</w:t>
      </w:r>
      <w:r>
        <w:t>: Real-time monitoring of budget performance</w:t>
      </w:r>
    </w:p>
    <w:p/>
    <w:p>
      <w:pPr>
        <w:pStyle w:val="Heading4"/>
      </w:pPr>
      <w:r>
        <w:t>Performance Optimization</w:t>
      </w:r>
    </w:p>
    <w:p>
      <w:pPr>
        <w:pStyle w:val="ListBullet"/>
      </w:pPr>
      <w:r>
        <w:rPr>
          <w:b/>
        </w:rPr>
        <w:t>Cost-Benefit Analysis</w:t>
      </w:r>
      <w:r>
        <w:t>: Regular analysis of costs versus benefits</w:t>
      </w:r>
    </w:p>
    <w:p>
      <w:pPr>
        <w:pStyle w:val="ListBullet"/>
      </w:pPr>
      <w:r>
        <w:rPr>
          <w:b/>
        </w:rPr>
        <w:t>Efficiency Metrics</w:t>
      </w:r>
      <w:r>
        <w:t>: Track operational efficiency and cost per analysis</w:t>
      </w:r>
    </w:p>
    <w:p>
      <w:pPr>
        <w:pStyle w:val="ListBullet"/>
      </w:pPr>
      <w:r>
        <w:rPr>
          <w:b/>
        </w:rPr>
        <w:t>Value Metrics</w:t>
      </w:r>
      <w:r>
        <w:t>: Measure intelligence value and strategic impact</w:t>
      </w:r>
    </w:p>
    <w:p>
      <w:pPr>
        <w:pStyle w:val="ListBullet"/>
      </w:pP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t>Narrative: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rPr>
          <w:b/>
        </w:rPr>
        <w:t>Current State</w:t>
      </w:r>
      <w:r>
        <w:t>: Functional but basic Streamlit interface with limited customization</w:t>
      </w:r>
    </w:p>
    <w:p>
      <w:pPr>
        <w:pStyle w:val="ListBullet"/>
      </w:pPr>
      <w:r>
        <w:rPr>
          <w:b/>
        </w:rPr>
        <w:t>Enhancement</w:t>
      </w:r>
      <w:r>
        <w:t>: Modern, responsive web application with React/Vue.js frontend</w:t>
      </w:r>
    </w:p>
    <w:p>
      <w:pPr>
        <w:pStyle w:val="ListBullet"/>
      </w:pPr>
      <w:r>
        <w:rPr>
          <w:b/>
        </w:rPr>
        <w:t>Benefits</w:t>
      </w:r>
      <w:r>
        <w:t>: Improved usability, better mobile experience, enhanced visual appeal</w:t>
      </w:r>
    </w:p>
    <w:p>
      <w:pPr>
        <w:pStyle w:val="ListBullet"/>
      </w:pPr>
      <w:r>
        <w:rPr>
          <w:b/>
        </w:rPr>
        <w:t>Implementation</w:t>
      </w:r>
      <w:r>
        <w:t>: 3-4 months development with user testing and feedback integration</w:t>
      </w:r>
    </w:p>
    <w:p/>
    <w:p>
      <w:r>
        <w:rPr>
          <w:b/>
        </w:rPr>
        <w:t>Advanced Visualization Dashboard</w:t>
      </w:r>
    </w:p>
    <w:p>
      <w:pPr>
        <w:pStyle w:val="ListBullet"/>
      </w:pPr>
      <w:r>
        <w:rPr>
          <w:b/>
        </w:rPr>
        <w:t>Current State</w:t>
      </w:r>
      <w:r>
        <w:t>: Basic charts and graphs with limited interactivity</w:t>
      </w:r>
    </w:p>
    <w:p>
      <w:pPr>
        <w:pStyle w:val="ListBullet"/>
      </w:pPr>
      <w:r>
        <w:rPr>
          <w:b/>
        </w:rPr>
        <w:t>Enhancement</w:t>
      </w:r>
      <w:r>
        <w:t>: Interactive 3D visualizations, real-time data streaming, customizable dashboards</w:t>
      </w:r>
    </w:p>
    <w:p>
      <w:pPr>
        <w:pStyle w:val="ListBullet"/>
      </w:pPr>
      <w:r>
        <w:rPr>
          <w:b/>
        </w:rPr>
        <w:t>Benefits</w:t>
      </w:r>
      <w:r>
        <w:t>: Better data comprehension, enhanced decision support, improved user engagement</w:t>
      </w:r>
    </w:p>
    <w:p>
      <w:pPr>
        <w:pStyle w:val="ListBullet"/>
      </w:pPr>
      <w:r>
        <w:rPr>
          <w:b/>
        </w:rPr>
        <w:t>Implementation</w:t>
      </w:r>
      <w:r>
        <w:t>: 2-3 months development with D3.js and Three.js integration</w:t>
      </w:r>
    </w:p>
    <w:p/>
    <w:p>
      <w:r>
        <w:rPr>
          <w:b/>
        </w:rPr>
        <w:t>Accessibility and Usability Improvements</w:t>
      </w:r>
    </w:p>
    <w:p>
      <w:pPr>
        <w:pStyle w:val="ListBullet"/>
      </w:pPr>
      <w:r>
        <w:rPr>
          <w:b/>
        </w:rPr>
        <w:t>Current State</w:t>
      </w:r>
      <w:r>
        <w:t>: Limited accessibility features and usability considerations</w:t>
      </w:r>
    </w:p>
    <w:p>
      <w:pPr>
        <w:pStyle w:val="ListBullet"/>
      </w:pPr>
      <w:r>
        <w:rPr>
          <w:b/>
        </w:rPr>
        <w:t>Enhancement</w:t>
      </w:r>
      <w:r>
        <w:t>: WCAG 2.1 compliance, keyboard navigation, screen reader support, multi-language interface</w:t>
      </w:r>
    </w:p>
    <w:p>
      <w:pPr>
        <w:pStyle w:val="ListBullet"/>
      </w:pPr>
      <w:r>
        <w:rPr>
          <w:b/>
        </w:rPr>
        <w:t>Benefits</w:t>
      </w:r>
      <w:r>
        <w:t>: Broader user accessibility, regulatory compliance, international usability</w:t>
      </w:r>
    </w:p>
    <w:p>
      <w:pPr>
        <w:pStyle w:val="ListBullet"/>
      </w:pP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rPr>
          <w:b/>
        </w:rPr>
        <w:t>Current State</w:t>
      </w:r>
      <w:r>
        <w:t>: Basic caching with room for optimization</w:t>
      </w:r>
    </w:p>
    <w:p>
      <w:pPr>
        <w:pStyle w:val="ListBullet"/>
      </w:pPr>
      <w:r>
        <w:rPr>
          <w:b/>
        </w:rPr>
        <w:t>Enhancement</w:t>
      </w:r>
      <w:r>
        <w:t>: Redis-based intelligent caching, query optimization, response time reduction by 60-80%</w:t>
      </w:r>
    </w:p>
    <w:p>
      <w:pPr>
        <w:pStyle w:val="ListBullet"/>
      </w:pPr>
      <w:r>
        <w:rPr>
          <w:b/>
        </w:rPr>
        <w:t>Benefits</w:t>
      </w:r>
      <w:r>
        <w:t>: Faster analysis, better user experience, reduced server load</w:t>
      </w:r>
    </w:p>
    <w:p>
      <w:pPr>
        <w:pStyle w:val="ListBullet"/>
      </w:pPr>
      <w:r>
        <w:rPr>
          <w:b/>
        </w:rPr>
        <w:t>Implementation</w:t>
      </w:r>
      <w:r>
        <w:t>: 2-3 months development with performance monitoring and optimization</w:t>
      </w:r>
    </w:p>
    <w:p/>
    <w:p>
      <w:r>
        <w:rPr>
          <w:b/>
        </w:rPr>
        <w:t>Parallel Processing Enhancement</w:t>
      </w:r>
    </w:p>
    <w:p>
      <w:pPr>
        <w:pStyle w:val="ListBullet"/>
      </w:pPr>
      <w:r>
        <w:rPr>
          <w:b/>
        </w:rPr>
        <w:t>Current State</w:t>
      </w:r>
      <w:r>
        <w:t>: Sequential processing for many operations</w:t>
      </w:r>
    </w:p>
    <w:p>
      <w:pPr>
        <w:pStyle w:val="ListBullet"/>
      </w:pPr>
      <w:r>
        <w:rPr>
          <w:b/>
        </w:rPr>
        <w:t>Enhancement</w:t>
      </w:r>
      <w:r>
        <w:t>: Asynchronous processing, parallel Monte Carlo simulations, distributed computing</w:t>
      </w:r>
    </w:p>
    <w:p>
      <w:pPr>
        <w:pStyle w:val="ListBullet"/>
      </w:pPr>
      <w:r>
        <w:rPr>
          <w:b/>
        </w:rPr>
        <w:t>Benefits</w:t>
      </w:r>
      <w:r>
        <w:t>: Faster analysis completion, better resource utilization, improved scalability</w:t>
      </w:r>
    </w:p>
    <w:p>
      <w:pPr>
        <w:pStyle w:val="ListBullet"/>
      </w:pPr>
      <w:r>
        <w:rPr>
          <w:b/>
        </w:rPr>
        <w:t>Implementation</w:t>
      </w:r>
      <w:r>
        <w:t>: 3-4 months development with load testing and optimization</w:t>
      </w:r>
    </w:p>
    <w:p/>
    <w:p>
      <w:r>
        <w:rPr>
          <w:b/>
        </w:rPr>
        <w:t>Database Optimization</w:t>
      </w:r>
    </w:p>
    <w:p>
      <w:pPr>
        <w:pStyle w:val="ListBullet"/>
      </w:pPr>
      <w:r>
        <w:rPr>
          <w:b/>
        </w:rPr>
        <w:t>Current State</w:t>
      </w:r>
      <w:r>
        <w:t>: Basic vector database and knowledge graph implementation</w:t>
      </w:r>
    </w:p>
    <w:p>
      <w:pPr>
        <w:pStyle w:val="ListBullet"/>
      </w:pPr>
      <w:r>
        <w:rPr>
          <w:b/>
        </w:rPr>
        <w:t>Enhancement</w:t>
      </w:r>
      <w:r>
        <w:t>: Optimized indexing, query performance improvements, data compression</w:t>
      </w:r>
    </w:p>
    <w:p>
      <w:pPr>
        <w:pStyle w:val="ListBullet"/>
      </w:pPr>
      <w:r>
        <w:rPr>
          <w:b/>
        </w:rPr>
        <w:t>Benefits</w:t>
      </w:r>
      <w:r>
        <w:t>: Faster data retrieval, reduced storage requirements, improved system responsiveness</w:t>
      </w:r>
    </w:p>
    <w:p>
      <w:pPr>
        <w:pStyle w:val="ListBullet"/>
      </w:pP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rPr>
          <w:b/>
        </w:rPr>
        <w:t>Current State</w:t>
      </w:r>
      <w:r>
        <w:t>: Basic authentication system</w:t>
      </w:r>
    </w:p>
    <w:p>
      <w:pPr>
        <w:pStyle w:val="ListBullet"/>
      </w:pPr>
      <w:r>
        <w:rPr>
          <w:b/>
        </w:rPr>
        <w:t>Enhancement</w:t>
      </w:r>
      <w:r>
        <w:t>: Multi-factor authentication, role-based access control, SSO integration</w:t>
      </w:r>
    </w:p>
    <w:p>
      <w:pPr>
        <w:pStyle w:val="ListBullet"/>
      </w:pPr>
      <w:r>
        <w:rPr>
          <w:b/>
        </w:rPr>
        <w:t>Benefits</w:t>
      </w:r>
      <w:r>
        <w:t>: Improved security, better user management, enterprise integration</w:t>
      </w:r>
    </w:p>
    <w:p>
      <w:pPr>
        <w:pStyle w:val="ListBullet"/>
      </w:pPr>
      <w:r>
        <w:rPr>
          <w:b/>
        </w:rPr>
        <w:t>Implementation</w:t>
      </w:r>
      <w:r>
        <w:t>: 2-3 months development with security testing and validation</w:t>
      </w:r>
    </w:p>
    <w:p/>
    <w:p>
      <w:r>
        <w:rPr>
          <w:b/>
        </w:rPr>
        <w:t>Audit and Compliance Framework</w:t>
      </w:r>
    </w:p>
    <w:p>
      <w:pPr>
        <w:pStyle w:val="ListBullet"/>
      </w:pPr>
      <w:r>
        <w:rPr>
          <w:b/>
        </w:rPr>
        <w:t>Current State</w:t>
      </w:r>
      <w:r>
        <w:t>: Limited audit capabilities</w:t>
      </w:r>
    </w:p>
    <w:p>
      <w:pPr>
        <w:pStyle w:val="ListBullet"/>
      </w:pPr>
      <w:r>
        <w:rPr>
          <w:b/>
        </w:rPr>
        <w:t>Enhancement</w:t>
      </w:r>
      <w:r>
        <w:t>: Comprehensive audit logging, compliance reporting, data governance tools</w:t>
      </w:r>
    </w:p>
    <w:p>
      <w:pPr>
        <w:pStyle w:val="ListBullet"/>
      </w:pPr>
      <w:r>
        <w:rPr>
          <w:b/>
        </w:rPr>
        <w:t>Benefits</w:t>
      </w:r>
      <w:r>
        <w:t>: Regulatory compliance, better accountability, enhanced security posture</w:t>
      </w:r>
    </w:p>
    <w:p>
      <w:pPr>
        <w:pStyle w:val="ListBullet"/>
      </w:pP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rPr>
          <w:b/>
        </w:rPr>
        <w:t>Current State</w:t>
      </w:r>
      <w:r>
        <w:t>: Basic text analysis and sentiment detection</w:t>
      </w:r>
    </w:p>
    <w:p>
      <w:pPr>
        <w:pStyle w:val="ListBullet"/>
      </w:pPr>
      <w:r>
        <w:rPr>
          <w:b/>
        </w:rPr>
        <w:t>Enhancement</w:t>
      </w:r>
      <w:r>
        <w:t>: Advanced NLP with entity recognition, relationship extraction, semantic understanding</w:t>
      </w:r>
    </w:p>
    <w:p>
      <w:pPr>
        <w:pStyle w:val="ListBullet"/>
      </w:pPr>
      <w:r>
        <w:rPr>
          <w:b/>
        </w:rPr>
        <w:t>Benefits</w:t>
      </w:r>
      <w:r>
        <w:t>: Better text analysis, improved intelligence extraction, enhanced pattern recognition</w:t>
      </w:r>
    </w:p>
    <w:p>
      <w:pPr>
        <w:pStyle w:val="ListBullet"/>
      </w:pPr>
      <w:r>
        <w:rPr>
          <w:b/>
        </w:rPr>
        <w:t>Implementation</w:t>
      </w:r>
      <w:r>
        <w:t>: 4-6 months development with model training and validation</w:t>
      </w:r>
    </w:p>
    <w:p/>
    <w:p>
      <w:r>
        <w:rPr>
          <w:b/>
        </w:rPr>
        <w:t>Predictive AI Models</w:t>
      </w:r>
    </w:p>
    <w:p>
      <w:pPr>
        <w:pStyle w:val="ListBullet"/>
      </w:pPr>
      <w:r>
        <w:rPr>
          <w:b/>
        </w:rPr>
        <w:t>Current State</w:t>
      </w:r>
      <w:r>
        <w:t>: Monte Carlo simulation with basic predictive capabilities</w:t>
      </w:r>
    </w:p>
    <w:p>
      <w:pPr>
        <w:pStyle w:val="ListBullet"/>
      </w:pPr>
      <w:r>
        <w:rPr>
          <w:b/>
        </w:rPr>
        <w:t>Enhancement</w:t>
      </w:r>
      <w:r>
        <w:t>: Advanced ML models for threat prediction, behavioral analysis, trend forecasting</w:t>
      </w:r>
    </w:p>
    <w:p>
      <w:pPr>
        <w:pStyle w:val="ListBullet"/>
      </w:pPr>
      <w:r>
        <w:rPr>
          <w:b/>
        </w:rPr>
        <w:t>Benefits</w:t>
      </w:r>
      <w:r>
        <w:t>: More accurate predictions, better risk assessment, enhanced decision support</w:t>
      </w:r>
    </w:p>
    <w:p>
      <w:pPr>
        <w:pStyle w:val="ListBullet"/>
      </w:pPr>
      <w:r>
        <w:rPr>
          <w:b/>
        </w:rPr>
        <w:t>Implementation</w:t>
      </w:r>
      <w:r>
        <w:t>: 6-8 months development with model training and validation</w:t>
      </w:r>
    </w:p>
    <w:p/>
    <w:p>
      <w:r>
        <w:rPr>
          <w:b/>
        </w:rPr>
        <w:t>Automated Intelligence Workflows</w:t>
      </w:r>
    </w:p>
    <w:p>
      <w:pPr>
        <w:pStyle w:val="ListBullet"/>
      </w:pPr>
      <w:r>
        <w:rPr>
          <w:b/>
        </w:rPr>
        <w:t>Current State</w:t>
      </w:r>
      <w:r>
        <w:t>: Manual analysis processes with some automation</w:t>
      </w:r>
    </w:p>
    <w:p>
      <w:pPr>
        <w:pStyle w:val="ListBullet"/>
      </w:pPr>
      <w:r>
        <w:rPr>
          <w:b/>
        </w:rPr>
        <w:t>Enhancement</w:t>
      </w:r>
      <w:r>
        <w:t>: Automated intelligence collection, analysis, and reporting workflows</w:t>
      </w:r>
    </w:p>
    <w:p>
      <w:pPr>
        <w:pStyle w:val="ListBullet"/>
      </w:pPr>
      <w:r>
        <w:rPr>
          <w:b/>
        </w:rPr>
        <w:t>Benefits</w:t>
      </w:r>
      <w:r>
        <w:t>: Reduced manual effort, faster intelligence production, improved consistency</w:t>
      </w:r>
    </w:p>
    <w:p>
      <w:pPr>
        <w:pStyle w:val="ListBullet"/>
      </w:pP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rPr>
          <w:b/>
        </w:rPr>
        <w:t>Current State</w:t>
      </w:r>
      <w:r>
        <w:t>: Batch processing of intelligence data</w:t>
      </w:r>
    </w:p>
    <w:p>
      <w:pPr>
        <w:pStyle w:val="ListBullet"/>
      </w:pPr>
      <w:r>
        <w:rPr>
          <w:b/>
        </w:rPr>
        <w:t>Enhancement</w:t>
      </w:r>
      <w:r>
        <w:t>: Real-time data streaming, live intelligence feeds, instant analysis</w:t>
      </w:r>
    </w:p>
    <w:p>
      <w:pPr>
        <w:pStyle w:val="ListBullet"/>
      </w:pPr>
      <w:r>
        <w:rPr>
          <w:b/>
        </w:rPr>
        <w:t>Benefits</w:t>
      </w:r>
      <w:r>
        <w:t>: Faster intelligence delivery, better situational awareness, improved responsiveness</w:t>
      </w:r>
    </w:p>
    <w:p>
      <w:pPr>
        <w:pStyle w:val="ListBullet"/>
      </w:pPr>
      <w:r>
        <w:rPr>
          <w:b/>
        </w:rPr>
        <w:t>Implementation</w:t>
      </w:r>
      <w:r>
        <w:t>: 4-6 months development with streaming infrastructure</w:t>
      </w:r>
    </w:p>
    <w:p/>
    <w:p>
      <w:r>
        <w:rPr>
          <w:b/>
        </w:rPr>
        <w:t>Live Collaboration Features</w:t>
      </w:r>
    </w:p>
    <w:p>
      <w:pPr>
        <w:pStyle w:val="ListBullet"/>
      </w:pPr>
      <w:r>
        <w:rPr>
          <w:b/>
        </w:rPr>
        <w:t>Current State</w:t>
      </w:r>
      <w:r>
        <w:t>: Individual analysis with limited collaboration</w:t>
      </w:r>
    </w:p>
    <w:p>
      <w:pPr>
        <w:pStyle w:val="ListBullet"/>
      </w:pPr>
      <w:r>
        <w:rPr>
          <w:b/>
        </w:rPr>
        <w:t>Enhancement</w:t>
      </w:r>
      <w:r>
        <w:t>: Real-time collaborative analysis, shared workspaces, team coordination tools</w:t>
      </w:r>
    </w:p>
    <w:p>
      <w:pPr>
        <w:pStyle w:val="ListBullet"/>
      </w:pPr>
      <w:r>
        <w:rPr>
          <w:b/>
        </w:rPr>
        <w:t>Benefits</w:t>
      </w:r>
      <w:r>
        <w:t>: Better team coordination, improved analysis quality, enhanced knowledge sharing</w:t>
      </w:r>
    </w:p>
    <w:p>
      <w:pPr>
        <w:pStyle w:val="ListBullet"/>
      </w:pPr>
      <w:r>
        <w:rPr>
          <w:b/>
        </w:rPr>
        <w:t>Implementation</w:t>
      </w:r>
      <w:r>
        <w:t>: 3-4 months development with collaboration testing</w:t>
      </w:r>
    </w:p>
    <w:p/>
    <w:p>
      <w:r>
        <w:rPr>
          <w:b/>
        </w:rPr>
        <w:t>Automated Alerting and Notifications</w:t>
      </w:r>
    </w:p>
    <w:p>
      <w:pPr>
        <w:pStyle w:val="ListBullet"/>
      </w:pPr>
      <w:r>
        <w:rPr>
          <w:b/>
        </w:rPr>
        <w:t>Current State</w:t>
      </w:r>
      <w:r>
        <w:t>: Manual monitoring and reporting</w:t>
      </w:r>
    </w:p>
    <w:p>
      <w:pPr>
        <w:pStyle w:val="ListBullet"/>
      </w:pPr>
      <w:r>
        <w:rPr>
          <w:b/>
        </w:rPr>
        <w:t>Enhancement</w:t>
      </w:r>
      <w:r>
        <w:t>: Intelligent alerting system, automated notifications, escalation procedures</w:t>
      </w:r>
    </w:p>
    <w:p>
      <w:pPr>
        <w:pStyle w:val="ListBullet"/>
      </w:pPr>
      <w:r>
        <w:rPr>
          <w:b/>
        </w:rPr>
        <w:t>Benefits</w:t>
      </w:r>
      <w:r>
        <w:t>: Faster response to threats, better situational awareness, improved operational efficiency</w:t>
      </w:r>
    </w:p>
    <w:p>
      <w:pPr>
        <w:pStyle w:val="ListBullet"/>
      </w:pP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rPr>
          <w:b/>
        </w:rPr>
        <w:t>Current State</w:t>
      </w:r>
      <w:r>
        <w:t>: Basic geographic visualization</w:t>
      </w:r>
    </w:p>
    <w:p>
      <w:pPr>
        <w:pStyle w:val="ListBullet"/>
      </w:pPr>
      <w:r>
        <w:rPr>
          <w:b/>
        </w:rPr>
        <w:t>Enhancement</w:t>
      </w:r>
      <w:r>
        <w:t>: 3D geospatial analysis, terrain modeling, spatial intelligence integration</w:t>
      </w:r>
    </w:p>
    <w:p>
      <w:pPr>
        <w:pStyle w:val="ListBullet"/>
      </w:pPr>
      <w:r>
        <w:rPr>
          <w:b/>
        </w:rPr>
        <w:t>Benefits</w:t>
      </w:r>
      <w:r>
        <w:t>: Better geographic understanding, enhanced strategic analysis, improved operational planning</w:t>
      </w:r>
    </w:p>
    <w:p>
      <w:pPr>
        <w:pStyle w:val="ListBullet"/>
      </w:pPr>
      <w:r>
        <w:rPr>
          <w:b/>
        </w:rPr>
        <w:t>Implementation</w:t>
      </w:r>
      <w:r>
        <w:t>: 4-6 months development with geospatial data integration</w:t>
      </w:r>
    </w:p>
    <w:p/>
    <w:p>
      <w:r>
        <w:rPr>
          <w:b/>
        </w:rPr>
        <w:t>Interactive Scenario Modeling</w:t>
      </w:r>
    </w:p>
    <w:p>
      <w:pPr>
        <w:pStyle w:val="ListBullet"/>
      </w:pPr>
      <w:r>
        <w:rPr>
          <w:b/>
        </w:rPr>
        <w:t>Current State</w:t>
      </w:r>
      <w:r>
        <w:t>: Static scenario analysis</w:t>
      </w:r>
    </w:p>
    <w:p>
      <w:pPr>
        <w:pStyle w:val="ListBullet"/>
      </w:pPr>
      <w:r>
        <w:rPr>
          <w:b/>
        </w:rPr>
        <w:t>Enhancement</w:t>
      </w:r>
      <w:r>
        <w:t>: Interactive scenario modeling, what-if analysis, dynamic simulation</w:t>
      </w:r>
    </w:p>
    <w:p>
      <w:pPr>
        <w:pStyle w:val="ListBullet"/>
      </w:pPr>
      <w:r>
        <w:rPr>
          <w:b/>
        </w:rPr>
        <w:t>Benefits</w:t>
      </w:r>
      <w:r>
        <w:t>: Better scenario exploration, improved decision support, enhanced planning capabilities</w:t>
      </w:r>
    </w:p>
    <w:p>
      <w:pPr>
        <w:pStyle w:val="ListBullet"/>
      </w:pPr>
      <w:r>
        <w:rPr>
          <w:b/>
        </w:rPr>
        <w:t>Implementation</w:t>
      </w:r>
      <w:r>
        <w:t>: 3-4 months development with simulation testing</w:t>
      </w:r>
    </w:p>
    <w:p/>
    <w:p>
      <w:r>
        <w:rPr>
          <w:b/>
        </w:rPr>
        <w:t>Advanced Reporting and Export</w:t>
      </w:r>
    </w:p>
    <w:p>
      <w:pPr>
        <w:pStyle w:val="ListBullet"/>
      </w:pPr>
      <w:r>
        <w:rPr>
          <w:b/>
        </w:rPr>
        <w:t>Current State</w:t>
      </w:r>
      <w:r>
        <w:t>: Basic report generation</w:t>
      </w:r>
    </w:p>
    <w:p>
      <w:pPr>
        <w:pStyle w:val="ListBullet"/>
      </w:pPr>
      <w:r>
        <w:rPr>
          <w:b/>
        </w:rPr>
        <w:t>Enhancement</w:t>
      </w:r>
      <w:r>
        <w:t>: Automated report generation, customizable templates, multiple export formats</w:t>
      </w:r>
    </w:p>
    <w:p>
      <w:pPr>
        <w:pStyle w:val="ListBullet"/>
      </w:pPr>
      <w:r>
        <w:rPr>
          <w:b/>
        </w:rPr>
        <w:t>Benefits</w:t>
      </w:r>
      <w:r>
        <w:t>: Better reporting capabilities, improved communication, enhanced documentation</w:t>
      </w:r>
    </w:p>
    <w:p>
      <w:pPr>
        <w:pStyle w:val="ListBullet"/>
      </w:pP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rPr>
          <w:b/>
        </w:rPr>
        <w:t>Current State</w:t>
      </w:r>
      <w:r>
        <w:t>: Limited data source integration</w:t>
      </w:r>
    </w:p>
    <w:p>
      <w:pPr>
        <w:pStyle w:val="ListBullet"/>
      </w:pPr>
      <w:r>
        <w:rPr>
          <w:b/>
        </w:rPr>
        <w:t>Enhancement</w:t>
      </w:r>
      <w:r>
        <w:t>: Integration with 50+ intelligence sources, automated data collection, quality assessment</w:t>
      </w:r>
    </w:p>
    <w:p>
      <w:pPr>
        <w:pStyle w:val="ListBullet"/>
      </w:pPr>
      <w:r>
        <w:rPr>
          <w:b/>
        </w:rPr>
        <w:t>Benefits</w:t>
      </w:r>
      <w:r>
        <w:t>: More comprehensive intelligence picture, better data coverage, improved analysis quality</w:t>
      </w:r>
    </w:p>
    <w:p>
      <w:pPr>
        <w:pStyle w:val="ListBullet"/>
      </w:pPr>
      <w:r>
        <w:rPr>
          <w:b/>
        </w:rPr>
        <w:t>Implementation</w:t>
      </w:r>
      <w:r>
        <w:t>: 6-8 months development with source integration and testing</w:t>
      </w:r>
    </w:p>
    <w:p/>
    <w:p>
      <w:r>
        <w:rPr>
          <w:b/>
        </w:rPr>
        <w:t>IoT and Sensor Data Integration</w:t>
      </w:r>
    </w:p>
    <w:p>
      <w:pPr>
        <w:pStyle w:val="ListBullet"/>
      </w:pPr>
      <w:r>
        <w:rPr>
          <w:b/>
        </w:rPr>
        <w:t>Current State</w:t>
      </w:r>
      <w:r>
        <w:t>: No IoT or sensor data integration</w:t>
      </w:r>
    </w:p>
    <w:p>
      <w:pPr>
        <w:pStyle w:val="ListBullet"/>
      </w:pPr>
      <w:r>
        <w:rPr>
          <w:b/>
        </w:rPr>
        <w:t>Enhancement</w:t>
      </w:r>
      <w:r>
        <w:t>: IoT device integration, sensor data processing, environmental intelligence</w:t>
      </w:r>
    </w:p>
    <w:p>
      <w:pPr>
        <w:pStyle w:val="ListBullet"/>
      </w:pPr>
      <w:r>
        <w:rPr>
          <w:b/>
        </w:rPr>
        <w:t>Benefits</w:t>
      </w:r>
      <w:r>
        <w:t>: Real-time environmental data, enhanced situational awareness, improved operational intelligence</w:t>
      </w:r>
    </w:p>
    <w:p>
      <w:pPr>
        <w:pStyle w:val="ListBullet"/>
      </w:pPr>
      <w:r>
        <w:rPr>
          <w:b/>
        </w:rPr>
        <w:t>Implementation</w:t>
      </w:r>
      <w:r>
        <w:t>: 4-6 months development with IoT infrastructure</w:t>
      </w:r>
    </w:p>
    <w:p/>
    <w:p>
      <w:r>
        <w:rPr>
          <w:b/>
        </w:rPr>
        <w:t>Social Media and Open Source Intelligence</w:t>
      </w:r>
    </w:p>
    <w:p>
      <w:pPr>
        <w:pStyle w:val="ListBullet"/>
      </w:pPr>
      <w:r>
        <w:rPr>
          <w:b/>
        </w:rPr>
        <w:t>Current State</w:t>
      </w:r>
      <w:r>
        <w:t>: Basic OSINT capabilities</w:t>
      </w:r>
    </w:p>
    <w:p>
      <w:pPr>
        <w:pStyle w:val="ListBullet"/>
      </w:pPr>
      <w:r>
        <w:rPr>
          <w:b/>
        </w:rPr>
        <w:t>Enhancement</w:t>
      </w:r>
      <w:r>
        <w:t>: Advanced social media monitoring, dark web intelligence, automated OSINT collection</w:t>
      </w:r>
    </w:p>
    <w:p>
      <w:pPr>
        <w:pStyle w:val="ListBullet"/>
      </w:pPr>
      <w:r>
        <w:rPr>
          <w:b/>
        </w:rPr>
        <w:t>Benefits</w:t>
      </w:r>
      <w:r>
        <w:t>: Better threat detection, enhanced situational awareness, improved intelligence coverage</w:t>
      </w:r>
    </w:p>
    <w:p>
      <w:pPr>
        <w:pStyle w:val="ListBullet"/>
      </w:pP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rPr>
          <w:b/>
        </w:rPr>
        <w:t>Current State</w:t>
      </w:r>
      <w:r>
        <w:t>: Limited enterprise integration</w:t>
      </w:r>
    </w:p>
    <w:p>
      <w:pPr>
        <w:pStyle w:val="ListBullet"/>
      </w:pPr>
      <w:r>
        <w:rPr>
          <w:b/>
        </w:rPr>
        <w:t>Enhancement</w:t>
      </w:r>
      <w:r>
        <w:t>: ERP integration, CRM systems, enterprise data warehouses</w:t>
      </w:r>
    </w:p>
    <w:p>
      <w:pPr>
        <w:pStyle w:val="ListBullet"/>
      </w:pPr>
      <w:r>
        <w:rPr>
          <w:b/>
        </w:rPr>
        <w:t>Benefits</w:t>
      </w:r>
      <w:r>
        <w:t>: Better enterprise integration, improved data flow, enhanced operational efficiency</w:t>
      </w:r>
    </w:p>
    <w:p>
      <w:pPr>
        <w:pStyle w:val="ListBullet"/>
      </w:pPr>
      <w:r>
        <w:rPr>
          <w:b/>
        </w:rPr>
        <w:t>Implementation</w:t>
      </w:r>
      <w:r>
        <w:t>: 4-6 months development with enterprise system testing</w:t>
      </w:r>
    </w:p>
    <w:p/>
    <w:p>
      <w:r>
        <w:rPr>
          <w:b/>
        </w:rPr>
        <w:t>Cloud Platform Integration</w:t>
      </w:r>
    </w:p>
    <w:p>
      <w:pPr>
        <w:pStyle w:val="ListBullet"/>
      </w:pPr>
      <w:r>
        <w:rPr>
          <w:b/>
        </w:rPr>
        <w:t>Current State</w:t>
      </w:r>
      <w:r>
        <w:t>: Basic cloud deployment</w:t>
      </w:r>
    </w:p>
    <w:p>
      <w:pPr>
        <w:pStyle w:val="ListBullet"/>
      </w:pPr>
      <w:r>
        <w:rPr>
          <w:b/>
        </w:rPr>
        <w:t>Enhancement</w:t>
      </w:r>
      <w:r>
        <w:t>: Multi-cloud support, cloud-native architecture, serverless computing</w:t>
      </w:r>
    </w:p>
    <w:p>
      <w:pPr>
        <w:pStyle w:val="ListBullet"/>
      </w:pPr>
      <w:r>
        <w:rPr>
          <w:b/>
        </w:rPr>
        <w:t>Benefits</w:t>
      </w:r>
      <w:r>
        <w:t>: Better scalability, improved reliability, reduced infrastructure costs</w:t>
      </w:r>
    </w:p>
    <w:p>
      <w:pPr>
        <w:pStyle w:val="ListBullet"/>
      </w:pPr>
      <w:r>
        <w:rPr>
          <w:b/>
        </w:rPr>
        <w:t>Implementation</w:t>
      </w:r>
      <w:r>
        <w:t>: 3-4 months development with cloud platform testing</w:t>
      </w:r>
    </w:p>
    <w:p/>
    <w:p>
      <w:r>
        <w:rPr>
          <w:b/>
        </w:rPr>
        <w:t>API Ecosystem Development</w:t>
      </w:r>
    </w:p>
    <w:p>
      <w:pPr>
        <w:pStyle w:val="ListBullet"/>
      </w:pPr>
      <w:r>
        <w:rPr>
          <w:b/>
        </w:rPr>
        <w:t>Current State</w:t>
      </w:r>
      <w:r>
        <w:t>: Basic API functionality</w:t>
      </w:r>
    </w:p>
    <w:p>
      <w:pPr>
        <w:pStyle w:val="ListBullet"/>
      </w:pPr>
      <w:r>
        <w:rPr>
          <w:b/>
        </w:rPr>
        <w:t>Enhancement</w:t>
      </w:r>
      <w:r>
        <w:t>: Comprehensive API ecosystem, developer portal, third-party integrations</w:t>
      </w:r>
    </w:p>
    <w:p>
      <w:pPr>
        <w:pStyle w:val="ListBullet"/>
      </w:pPr>
      <w:r>
        <w:rPr>
          <w:b/>
        </w:rPr>
        <w:t>Benefits</w:t>
      </w:r>
      <w:r>
        <w:t>: Better integration capabilities, expanded functionality, enhanced ecosystem</w:t>
      </w:r>
    </w:p>
    <w:p>
      <w:pPr>
        <w:pStyle w:val="ListBullet"/>
      </w:pP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rPr>
          <w:b/>
        </w:rPr>
        <w:t>Current State</w:t>
      </w:r>
      <w:r>
        <w:t>: Basic security measures</w:t>
      </w:r>
    </w:p>
    <w:p>
      <w:pPr>
        <w:pStyle w:val="ListBullet"/>
      </w:pPr>
      <w:r>
        <w:rPr>
          <w:b/>
        </w:rPr>
        <w:t>Enhancement</w:t>
      </w:r>
      <w:r>
        <w:t>: Zero-trust architecture, advanced threat detection, security automation</w:t>
      </w:r>
    </w:p>
    <w:p>
      <w:pPr>
        <w:pStyle w:val="ListBullet"/>
      </w:pPr>
      <w:r>
        <w:rPr>
          <w:b/>
        </w:rPr>
        <w:t>Benefits</w:t>
      </w:r>
      <w:r>
        <w:t>: Enhanced security posture, better threat protection, improved compliance</w:t>
      </w:r>
    </w:p>
    <w:p>
      <w:pPr>
        <w:pStyle w:val="ListBullet"/>
      </w:pPr>
      <w:r>
        <w:rPr>
          <w:b/>
        </w:rPr>
        <w:t>Implementation</w:t>
      </w:r>
      <w:r>
        <w:t>: 6-8 months development with security testing and validation</w:t>
      </w:r>
    </w:p>
    <w:p/>
    <w:p>
      <w:r>
        <w:rPr>
          <w:b/>
        </w:rPr>
        <w:t>Advanced Compliance Framework</w:t>
      </w:r>
    </w:p>
    <w:p>
      <w:pPr>
        <w:pStyle w:val="ListBullet"/>
      </w:pPr>
      <w:r>
        <w:rPr>
          <w:b/>
        </w:rPr>
        <w:t>Current State</w:t>
      </w:r>
      <w:r>
        <w:t>: Basic compliance capabilities</w:t>
      </w:r>
    </w:p>
    <w:p>
      <w:pPr>
        <w:pStyle w:val="ListBullet"/>
      </w:pPr>
      <w:r>
        <w:rPr>
          <w:b/>
        </w:rPr>
        <w:t>Enhancement</w:t>
      </w:r>
      <w:r>
        <w:t>: Comprehensive compliance framework, automated compliance monitoring, regulatory reporting</w:t>
      </w:r>
    </w:p>
    <w:p>
      <w:pPr>
        <w:pStyle w:val="ListBullet"/>
      </w:pPr>
      <w:r>
        <w:rPr>
          <w:b/>
        </w:rPr>
        <w:t>Benefits</w:t>
      </w:r>
      <w:r>
        <w:t>: Better regulatory compliance, reduced compliance risk, improved audit capabilities</w:t>
      </w:r>
    </w:p>
    <w:p>
      <w:pPr>
        <w:pStyle w:val="ListBullet"/>
      </w:pPr>
      <w:r>
        <w:rPr>
          <w:b/>
        </w:rPr>
        <w:t>Implementation</w:t>
      </w:r>
      <w:r>
        <w:t>: 4-6 months development with compliance validation</w:t>
      </w:r>
    </w:p>
    <w:p/>
    <w:p>
      <w:r>
        <w:rPr>
          <w:b/>
        </w:rPr>
        <w:t>Data Privacy and Governance</w:t>
      </w:r>
    </w:p>
    <w:p>
      <w:pPr>
        <w:pStyle w:val="ListBullet"/>
      </w:pPr>
      <w:r>
        <w:rPr>
          <w:b/>
        </w:rPr>
        <w:t>Current State</w:t>
      </w:r>
      <w:r>
        <w:t>: Basic data privacy measures</w:t>
      </w:r>
    </w:p>
    <w:p>
      <w:pPr>
        <w:pStyle w:val="ListBullet"/>
      </w:pPr>
      <w:r>
        <w:rPr>
          <w:b/>
        </w:rPr>
        <w:t>Enhancement</w:t>
      </w:r>
      <w:r>
        <w:t>: Advanced data privacy controls, automated data governance, privacy-by-design</w:t>
      </w:r>
    </w:p>
    <w:p>
      <w:pPr>
        <w:pStyle w:val="ListBullet"/>
      </w:pPr>
      <w:r>
        <w:rPr>
          <w:b/>
        </w:rPr>
        <w:t>Benefits</w:t>
      </w:r>
      <w:r>
        <w:t>: Better data protection, improved privacy compliance, enhanced user trust</w:t>
      </w:r>
    </w:p>
    <w:p>
      <w:pPr>
        <w:pStyle w:val="ListBullet"/>
      </w:pP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rPr>
          <w:b/>
        </w:rPr>
        <w:t>Timeline</w:t>
      </w:r>
      <w:r>
        <w:t>: 24-36 months</w:t>
      </w:r>
    </w:p>
    <w:p>
      <w:pPr>
        <w:pStyle w:val="ListBullet"/>
      </w:pPr>
      <w:r>
        <w:rPr>
          <w:b/>
        </w:rPr>
        <w:t>Enhancement</w:t>
      </w:r>
      <w:r>
        <w:t>: Quantum computing for complex simulations, quantum-resistant cryptography</w:t>
      </w:r>
    </w:p>
    <w:p>
      <w:pPr>
        <w:pStyle w:val="ListBullet"/>
      </w:pPr>
      <w:r>
        <w:rPr>
          <w:b/>
        </w:rPr>
        <w:t>Benefits</w:t>
      </w:r>
      <w:r>
        <w:t>: Faster complex calculations, enhanced security, improved performance</w:t>
      </w:r>
    </w:p>
    <w:p>
      <w:pPr>
        <w:pStyle w:val="ListBullet"/>
      </w:pPr>
      <w:r>
        <w:rPr>
          <w:b/>
        </w:rPr>
        <w:t>Implementation</w:t>
      </w:r>
      <w:r>
        <w:t>: Research and development phase with quantum computing partners</w:t>
      </w:r>
    </w:p>
    <w:p/>
    <w:p>
      <w:r>
        <w:rPr>
          <w:b/>
        </w:rPr>
        <w:t>Advanced Neural Networks</w:t>
      </w:r>
    </w:p>
    <w:p>
      <w:pPr>
        <w:pStyle w:val="ListBullet"/>
      </w:pPr>
      <w:r>
        <w:rPr>
          <w:b/>
        </w:rPr>
        <w:t>Timeline</w:t>
      </w:r>
      <w:r>
        <w:t>: 12-24 months</w:t>
      </w:r>
    </w:p>
    <w:p>
      <w:pPr>
        <w:pStyle w:val="ListBullet"/>
      </w:pPr>
      <w:r>
        <w:rPr>
          <w:b/>
        </w:rPr>
        <w:t>Enhancement</w:t>
      </w:r>
      <w:r>
        <w:t>: Deep learning models, neural network optimization, advanced pattern recognition</w:t>
      </w:r>
    </w:p>
    <w:p>
      <w:pPr>
        <w:pStyle w:val="ListBullet"/>
      </w:pPr>
      <w:r>
        <w:rPr>
          <w:b/>
        </w:rPr>
        <w:t>Benefits</w:t>
      </w:r>
      <w:r>
        <w:t>: Better pattern recognition, improved predictions, enhanced analysis capabilities</w:t>
      </w:r>
    </w:p>
    <w:p>
      <w:pPr>
        <w:pStyle w:val="ListBullet"/>
      </w:pPr>
      <w:r>
        <w:rPr>
          <w:b/>
        </w:rPr>
        <w:t>Implementation</w:t>
      </w:r>
      <w:r>
        <w:t>: Model development and training with validation</w:t>
      </w:r>
    </w:p>
    <w:p/>
    <w:p>
      <w:r>
        <w:rPr>
          <w:b/>
        </w:rPr>
        <w:t>Federated Learning</w:t>
      </w:r>
    </w:p>
    <w:p>
      <w:pPr>
        <w:pStyle w:val="ListBullet"/>
      </w:pPr>
      <w:r>
        <w:rPr>
          <w:b/>
        </w:rPr>
        <w:t>Timeline</w:t>
      </w:r>
      <w:r>
        <w:t>: 18-30 months</w:t>
      </w:r>
    </w:p>
    <w:p>
      <w:pPr>
        <w:pStyle w:val="ListBullet"/>
      </w:pPr>
      <w:r>
        <w:rPr>
          <w:b/>
        </w:rPr>
        <w:t>Enhancement</w:t>
      </w:r>
      <w:r>
        <w:t>: Distributed learning, privacy-preserving AI, collaborative model training</w:t>
      </w:r>
    </w:p>
    <w:p>
      <w:pPr>
        <w:pStyle w:val="ListBullet"/>
      </w:pPr>
      <w:r>
        <w:rPr>
          <w:b/>
        </w:rPr>
        <w:t>Benefits</w:t>
      </w:r>
      <w:r>
        <w:t>: Better privacy protection, improved model accuracy, enhanced collaboration</w:t>
      </w:r>
    </w:p>
    <w:p>
      <w:pPr>
        <w:pStyle w:val="ListBullet"/>
      </w:pP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rPr>
          <w:b/>
        </w:rPr>
        <w:t>Timeline</w:t>
      </w:r>
      <w:r>
        <w:t>: 24-36 months</w:t>
      </w:r>
    </w:p>
    <w:p>
      <w:pPr>
        <w:pStyle w:val="ListBullet"/>
      </w:pPr>
      <w:r>
        <w:rPr>
          <w:b/>
        </w:rPr>
        <w:t>Enhancement</w:t>
      </w:r>
      <w:r>
        <w:t>: Secure data sharing, immutable audit trails, decentralized intelligence</w:t>
      </w:r>
    </w:p>
    <w:p>
      <w:pPr>
        <w:pStyle w:val="ListBullet"/>
      </w:pPr>
      <w:r>
        <w:rPr>
          <w:b/>
        </w:rPr>
        <w:t>Benefits</w:t>
      </w:r>
      <w:r>
        <w:t>: Enhanced security, better audit capabilities, improved data integrity</w:t>
      </w:r>
    </w:p>
    <w:p>
      <w:pPr>
        <w:pStyle w:val="ListBullet"/>
      </w:pPr>
      <w:r>
        <w:rPr>
          <w:b/>
        </w:rPr>
        <w:t>Implementation</w:t>
      </w:r>
      <w:r>
        <w:t>: Blockchain integration research and development</w:t>
      </w:r>
    </w:p>
    <w:p/>
    <w:p>
      <w:r>
        <w:rPr>
          <w:b/>
        </w:rPr>
        <w:t>Edge Computing</w:t>
      </w:r>
    </w:p>
    <w:p>
      <w:pPr>
        <w:pStyle w:val="ListBullet"/>
      </w:pPr>
      <w:r>
        <w:rPr>
          <w:b/>
        </w:rPr>
        <w:t>Timeline</w:t>
      </w:r>
      <w:r>
        <w:t>: 18-30 months</w:t>
      </w:r>
    </w:p>
    <w:p>
      <w:pPr>
        <w:pStyle w:val="ListBullet"/>
      </w:pPr>
      <w:r>
        <w:rPr>
          <w:b/>
        </w:rPr>
        <w:t>Enhancement</w:t>
      </w:r>
      <w:r>
        <w:t>: Edge intelligence processing, local data analysis, reduced latency</w:t>
      </w:r>
    </w:p>
    <w:p>
      <w:pPr>
        <w:pStyle w:val="ListBullet"/>
      </w:pPr>
      <w:r>
        <w:rPr>
          <w:b/>
        </w:rPr>
        <w:t>Benefits</w:t>
      </w:r>
      <w:r>
        <w:t>: Faster processing, reduced bandwidth requirements, improved reliability</w:t>
      </w:r>
    </w:p>
    <w:p>
      <w:pPr>
        <w:pStyle w:val="ListBullet"/>
      </w:pPr>
      <w:r>
        <w:rPr>
          <w:b/>
        </w:rPr>
        <w:t>Implementation</w:t>
      </w:r>
      <w:r>
        <w:t>: Edge computing infrastructure development and testing</w:t>
      </w:r>
    </w:p>
    <w:p/>
    <w:p>
      <w:r>
        <w:rPr>
          <w:b/>
        </w:rPr>
        <w:t>Augmented and Virtual Reality</w:t>
      </w:r>
    </w:p>
    <w:p>
      <w:pPr>
        <w:pStyle w:val="ListBullet"/>
      </w:pPr>
      <w:r>
        <w:rPr>
          <w:b/>
        </w:rPr>
        <w:t>Timeline</w:t>
      </w:r>
      <w:r>
        <w:t>: 30-42 months</w:t>
      </w:r>
    </w:p>
    <w:p>
      <w:pPr>
        <w:pStyle w:val="ListBullet"/>
      </w:pPr>
      <w:r>
        <w:rPr>
          <w:b/>
        </w:rPr>
        <w:t>Enhancement</w:t>
      </w:r>
      <w:r>
        <w:t>: AR/VR intelligence visualization, immersive analysis environments</w:t>
      </w:r>
    </w:p>
    <w:p>
      <w:pPr>
        <w:pStyle w:val="ListBullet"/>
      </w:pPr>
      <w:r>
        <w:rPr>
          <w:b/>
        </w:rPr>
        <w:t>Benefits</w:t>
      </w:r>
      <w:r>
        <w:t>: Better data visualization, enhanced user experience, improved collaboration</w:t>
      </w:r>
    </w:p>
    <w:p>
      <w:pPr>
        <w:pStyle w:val="ListBullet"/>
      </w:pP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rPr>
          <w:b/>
        </w:rPr>
        <w:t>User Satisfaction Score</w:t>
      </w:r>
      <w:r>
        <w:t>: Target 4.5/5.0 by end of Phase 1</w:t>
      </w:r>
    </w:p>
    <w:p>
      <w:pPr>
        <w:pStyle w:val="ListBullet"/>
      </w:pPr>
      <w:r>
        <w:rPr>
          <w:b/>
        </w:rPr>
        <w:t>Task Completion Rate</w:t>
      </w:r>
      <w:r>
        <w:t>: Target 95% by end of Phase 2</w:t>
      </w:r>
    </w:p>
    <w:p>
      <w:pPr>
        <w:pStyle w:val="ListBullet"/>
      </w:pPr>
      <w:r>
        <w:rPr>
          <w:b/>
        </w:rPr>
        <w:t>Response Time</w:t>
      </w:r>
      <w:r>
        <w:t>: Target &lt;2 seconds for 95% of queries by end of Phase 1</w:t>
      </w:r>
    </w:p>
    <w:p>
      <w:pPr>
        <w:pStyle w:val="ListBullet"/>
      </w:pPr>
      <w:r>
        <w:rPr>
          <w:b/>
        </w:rPr>
        <w:t>Mobile Usability Score</w:t>
      </w:r>
      <w:r>
        <w:t>: Target 90+ by end of Phase 1</w:t>
      </w:r>
    </w:p>
    <w:p/>
    <w:p>
      <w:pPr>
        <w:pStyle w:val="Heading4"/>
      </w:pPr>
      <w:r>
        <w:t>Performance Metrics</w:t>
      </w:r>
    </w:p>
    <w:p>
      <w:pPr>
        <w:pStyle w:val="ListBullet"/>
      </w:pPr>
      <w:r>
        <w:rPr>
          <w:b/>
        </w:rPr>
        <w:t>System Uptime</w:t>
      </w:r>
      <w:r>
        <w:t>: Target 99.9% availability by end of Phase 2</w:t>
      </w:r>
    </w:p>
    <w:p>
      <w:pPr>
        <w:pStyle w:val="ListBullet"/>
      </w:pPr>
      <w:r>
        <w:rPr>
          <w:b/>
        </w:rPr>
        <w:t>Processing Speed</w:t>
      </w:r>
      <w:r>
        <w:t>: 80% improvement in analysis completion time by end of Phase 2</w:t>
      </w:r>
    </w:p>
    <w:p>
      <w:pPr>
        <w:pStyle w:val="ListBullet"/>
      </w:pPr>
      <w:r>
        <w:rPr>
          <w:b/>
        </w:rPr>
        <w:t>Scalability</w:t>
      </w:r>
      <w:r>
        <w:t>: Support for 10x current user load by end of Phase 3</w:t>
      </w:r>
    </w:p>
    <w:p>
      <w:pPr>
        <w:pStyle w:val="ListBullet"/>
      </w:pPr>
      <w:r>
        <w:rPr>
          <w:b/>
        </w:rPr>
        <w:t>Resource Efficiency</w:t>
      </w:r>
      <w:r>
        <w:t>: 50% reduction in resource consumption by end of Phase 2</w:t>
      </w:r>
    </w:p>
    <w:p/>
    <w:p>
      <w:pPr>
        <w:pStyle w:val="Heading4"/>
      </w:pPr>
      <w:r>
        <w:t>Intelligence Quality Metrics</w:t>
      </w:r>
    </w:p>
    <w:p>
      <w:pPr>
        <w:pStyle w:val="ListBullet"/>
      </w:pPr>
      <w:r>
        <w:rPr>
          <w:b/>
        </w:rPr>
        <w:t>Prediction Accuracy</w:t>
      </w:r>
      <w:r>
        <w:t>: 85% accuracy rate for threat predictions by end of Phase 2</w:t>
      </w:r>
    </w:p>
    <w:p>
      <w:pPr>
        <w:pStyle w:val="ListBullet"/>
      </w:pPr>
      <w:r>
        <w:rPr>
          <w:b/>
        </w:rPr>
        <w:t>Intelligence Coverage</w:t>
      </w:r>
      <w:r>
        <w:t>: 90% coverage of critical intelligence requirements by end of Phase 3</w:t>
      </w:r>
    </w:p>
    <w:p>
      <w:pPr>
        <w:pStyle w:val="ListBullet"/>
      </w:pPr>
      <w:r>
        <w:rPr>
          <w:b/>
        </w:rPr>
        <w:t>Analysis Speed</w:t>
      </w:r>
      <w:r>
        <w:t>: 70% reduction in analysis time by end of Phase 2</w:t>
      </w:r>
    </w:p>
    <w:p>
      <w:pPr>
        <w:pStyle w:val="ListBullet"/>
      </w:pPr>
      <w:r>
        <w:rPr>
          <w:b/>
        </w:rPr>
        <w:t>User Adoption</w:t>
      </w:r>
      <w:r>
        <w:t>: 80% adoption rate among target users by end of Phase 3</w:t>
      </w:r>
    </w:p>
    <w:p/>
    <w:p>
      <w:pPr>
        <w:pStyle w:val="Heading4"/>
      </w:pPr>
      <w:r>
        <w:t>Security and Compliance Metrics</w:t>
      </w:r>
    </w:p>
    <w:p>
      <w:pPr>
        <w:pStyle w:val="ListBullet"/>
      </w:pPr>
      <w:r>
        <w:rPr>
          <w:b/>
        </w:rPr>
        <w:t>Security Incidents</w:t>
      </w:r>
      <w:r>
        <w:t>: Zero critical security incidents by end of Phase 2</w:t>
      </w:r>
    </w:p>
    <w:p>
      <w:pPr>
        <w:pStyle w:val="ListBullet"/>
      </w:pPr>
      <w:r>
        <w:rPr>
          <w:b/>
        </w:rPr>
        <w:t>Compliance Score</w:t>
      </w:r>
      <w:r>
        <w:t>: 100% compliance with relevant regulations by end of Phase 3</w:t>
      </w:r>
    </w:p>
    <w:p>
      <w:pPr>
        <w:pStyle w:val="ListBullet"/>
      </w:pPr>
      <w:r>
        <w:rPr>
          <w:b/>
        </w:rPr>
        <w:t>Audit Success Rate</w:t>
      </w:r>
      <w:r>
        <w:t>: 100% successful audits by end of Phase 3</w:t>
      </w:r>
    </w:p>
    <w:p>
      <w:pPr>
        <w:pStyle w:val="ListBullet"/>
      </w:pP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rPr>
          <w:b/>
        </w:rPr>
        <w:t>Technology Maturity</w:t>
      </w:r>
      <w:r>
        <w:t>: Phased approach with proof-of-concept validation</w:t>
      </w:r>
    </w:p>
    <w:p>
      <w:pPr>
        <w:pStyle w:val="ListBullet"/>
      </w:pPr>
      <w:r>
        <w:rPr>
          <w:b/>
        </w:rPr>
        <w:t>Integration Complexity</w:t>
      </w:r>
      <w:r>
        <w:t>: Modular architecture with standardized interfaces</w:t>
      </w:r>
    </w:p>
    <w:p>
      <w:pPr>
        <w:pStyle w:val="ListBullet"/>
      </w:pPr>
      <w:r>
        <w:rPr>
          <w:b/>
        </w:rPr>
        <w:t>Performance Issues</w:t>
      </w:r>
      <w:r>
        <w:t>: Continuous monitoring and optimization</w:t>
      </w:r>
    </w:p>
    <w:p>
      <w:pPr>
        <w:pStyle w:val="ListBullet"/>
      </w:pPr>
      <w:r>
        <w:rPr>
          <w:b/>
        </w:rPr>
        <w:t>Scalability Challenges</w:t>
      </w:r>
      <w:r>
        <w:t>: Cloud-native architecture with auto-scaling</w:t>
      </w:r>
    </w:p>
    <w:p/>
    <w:p>
      <w:pPr>
        <w:pStyle w:val="Heading4"/>
      </w:pPr>
      <w:r>
        <w:t>Operational Risks</w:t>
      </w:r>
    </w:p>
    <w:p>
      <w:pPr>
        <w:pStyle w:val="ListBullet"/>
      </w:pPr>
      <w:r>
        <w:rPr>
          <w:b/>
        </w:rPr>
        <w:t>Resource Constraints</w:t>
      </w:r>
      <w:r>
        <w:t>: Phased implementation with clear priorities</w:t>
      </w:r>
    </w:p>
    <w:p>
      <w:pPr>
        <w:pStyle w:val="ListBullet"/>
      </w:pPr>
      <w:r>
        <w:rPr>
          <w:b/>
        </w:rPr>
        <w:t>User Adoption</w:t>
      </w:r>
      <w:r>
        <w:t>: Comprehensive training and change management</w:t>
      </w:r>
    </w:p>
    <w:p>
      <w:pPr>
        <w:pStyle w:val="ListBullet"/>
      </w:pPr>
      <w:r>
        <w:rPr>
          <w:b/>
        </w:rPr>
        <w:t>Data Quality</w:t>
      </w:r>
      <w:r>
        <w:t>: Automated data validation and quality assessment</w:t>
      </w:r>
    </w:p>
    <w:p>
      <w:pPr>
        <w:pStyle w:val="ListBullet"/>
      </w:pPr>
      <w:r>
        <w:rPr>
          <w:b/>
        </w:rPr>
        <w:t>System Reliability</w:t>
      </w:r>
      <w:r>
        <w:t>: Redundant systems and disaster recovery</w:t>
      </w:r>
    </w:p>
    <w:p/>
    <w:p>
      <w:pPr>
        <w:pStyle w:val="Heading4"/>
      </w:pPr>
      <w:r>
        <w:t>Security Risks</w:t>
      </w:r>
    </w:p>
    <w:p>
      <w:pPr>
        <w:pStyle w:val="ListBullet"/>
      </w:pPr>
      <w:r>
        <w:rPr>
          <w:b/>
        </w:rPr>
        <w:t>Cybersecurity Threats</w:t>
      </w:r>
      <w:r>
        <w:t>: Advanced security measures and continuous monitoring</w:t>
      </w:r>
    </w:p>
    <w:p>
      <w:pPr>
        <w:pStyle w:val="ListBullet"/>
      </w:pPr>
      <w:r>
        <w:rPr>
          <w:b/>
        </w:rPr>
        <w:t>Data Breaches</w:t>
      </w:r>
      <w:r>
        <w:t>: Comprehensive data protection and encryption</w:t>
      </w:r>
    </w:p>
    <w:p>
      <w:pPr>
        <w:pStyle w:val="ListBullet"/>
      </w:pPr>
      <w:r>
        <w:rPr>
          <w:b/>
        </w:rPr>
        <w:t>Compliance Violations</w:t>
      </w:r>
      <w:r>
        <w:t>: Automated compliance monitoring and reporting</w:t>
      </w:r>
    </w:p>
    <w:p>
      <w:pPr>
        <w:pStyle w:val="ListBullet"/>
      </w:pP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rPr>
          <w:b/>
        </w:rPr>
        <w:t>Generate Comprehensive Intelligence</w:t>
      </w:r>
      <w:r>
        <w:t>: Use multiple analysis methods and data sources to ensure complete coverage of intelligence requirements.</w:t>
      </w:r>
    </w:p>
    <w:p/>
    <w:p>
      <w:pPr>
        <w:pStyle w:val="ListBullet"/>
      </w:pPr>
      <w:r>
        <w:rPr>
          <w:b/>
        </w:rPr>
        <w:t>Quantify Uncertainty</w:t>
      </w:r>
      <w:r>
        <w:t>: Apply Monte Carlo simulation and probabilistic methods to provide quantified confidence levels and uncertainty assessment.</w:t>
      </w:r>
    </w:p>
    <w:p/>
    <w:p>
      <w:pPr>
        <w:pStyle w:val="ListBullet"/>
      </w:pPr>
      <w:r>
        <w:rPr>
          <w:b/>
        </w:rPr>
        <w:t>Leverage Historical Wisdom</w:t>
      </w:r>
      <w:r>
        <w:t>: Integrate classical strategic principles and historical analysis to provide context and validation for modern intelligence challenges.</w:t>
      </w:r>
    </w:p>
    <w:p/>
    <w:p>
      <w:pPr>
        <w:pStyle w:val="ListBullet"/>
      </w:pPr>
      <w:r>
        <w:rPr>
          <w:b/>
        </w:rPr>
        <w:t>Support Decision-Making</w:t>
      </w:r>
      <w:r>
        <w:t>: Provide actionable intelligence recommendations with clear implementation guidance and success metrics.</w:t>
      </w:r>
    </w:p>
    <w:p/>
    <w:p>
      <w:pPr>
        <w:pStyle w:val="ListBullet"/>
      </w:pP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rPr>
          <w:i/>
        </w:rP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